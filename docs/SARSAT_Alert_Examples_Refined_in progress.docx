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FF03" w14:textId="77777777" w:rsidR="00171CE0" w:rsidRDefault="00000000">
      <w:pPr>
        <w:pStyle w:val="Heading1"/>
      </w:pPr>
      <w:r>
        <w:t>SARSAT ALERT MESSAGE EXAMPLES</w:t>
      </w:r>
    </w:p>
    <w:p w14:paraId="1C8501B0" w14:textId="083F13BB" w:rsidR="00171CE0" w:rsidRDefault="00000000">
      <w:pPr>
        <w:pStyle w:val="Heading2"/>
      </w:pPr>
      <w:r>
        <w:t>Unlocated First Alert for PLB (SIT 170)</w:t>
      </w:r>
    </w:p>
    <w:p w14:paraId="359E907C" w14:textId="38072CA0" w:rsidR="00171CE0" w:rsidRDefault="00000000">
      <w:r>
        <w:br/>
        <w:t>AIRPORT.</w:t>
      </w:r>
      <w:r>
        <w:br/>
      </w:r>
      <w:r>
        <w:br/>
        <w:t>/24211 00000/3660/15 359 1843</w:t>
      </w:r>
      <w:r>
        <w:br/>
        <w:t>/170/366M</w:t>
      </w:r>
      <w:r>
        <w:br/>
      </w:r>
      <w:r>
        <w:br/>
        <w:t>**** 406 BEACON UNLOCATED FIRST ALERT ****</w:t>
      </w:r>
      <w:r>
        <w:br/>
      </w:r>
      <w:r>
        <w:br/>
        <w:t>BEACON ID: 2DCE6 82200 FFBFF      SITE ID: 54792</w:t>
      </w:r>
      <w:r>
        <w:br/>
      </w:r>
      <w:r>
        <w:br/>
        <w:t>**** DETECTION TIME AND POSITIONS FOR THE BEACON ***</w:t>
      </w:r>
      <w:r>
        <w:br/>
      </w:r>
      <w:r>
        <w:br/>
        <w:t>N/A  N/A U  N/A                  24 184233 DEC G16 002 MD1    CGD07</w:t>
      </w:r>
      <w:r>
        <w:br/>
      </w:r>
      <w:r>
        <w:br/>
        <w:t>DETECTION FREQUENCY: 406.0368 MHZ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366              CRAFT ID   :                SPECIFIC BEACON:</w:t>
      </w:r>
      <w:r>
        <w:br/>
        <w:t>MANUFACTURER: TAC 208          MODEL      :</w:t>
      </w:r>
      <w:r>
        <w:br/>
        <w:t>SERIAL NUM  : 256              HOMING     : 121.5</w:t>
      </w:r>
      <w:r>
        <w:br/>
        <w:t>POSITION DEVICE: INTERNAL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33315     USA                  TEL 3:</w:t>
      </w:r>
      <w:r>
        <w:br/>
        <w:t>TEL 4:</w:t>
      </w:r>
      <w:r>
        <w:br/>
      </w:r>
      <w:r>
        <w:br/>
        <w:t>TEL 1: CELL 9541112222           TEL 1:</w:t>
      </w:r>
      <w:r>
        <w:br/>
        <w:t>TEL 2: HOME 9540124567           TEL 2:</w:t>
      </w:r>
      <w:r>
        <w:br/>
        <w:t>TEL 3:                           TEL 3:</w:t>
      </w:r>
      <w:r>
        <w:br/>
        <w:t>TEL 4:                           TEL 4:</w:t>
      </w:r>
      <w:r>
        <w:br/>
      </w:r>
      <w:r>
        <w:br/>
      </w:r>
      <w:r>
        <w:br/>
      </w:r>
      <w:r>
        <w:br/>
      </w:r>
      <w:r>
        <w:br/>
        <w:t>RADIO CALL SIGN:                      REGISTRATION NO:</w:t>
      </w:r>
      <w:r>
        <w:br/>
      </w:r>
      <w:r>
        <w:lastRenderedPageBreak/>
        <w:t>RADIO EQP:</w:t>
      </w:r>
      <w:r>
        <w:br/>
        <w:t>MMSI NUMBER:                          AIS NUMBER:</w:t>
      </w:r>
      <w:r>
        <w:br/>
      </w:r>
      <w:r>
        <w:br/>
      </w:r>
      <w:r>
        <w:br/>
        <w:t>MANUFACTURER: ACR                     MODEL NUMBER: PLB-350B</w:t>
      </w:r>
      <w:r>
        <w:br/>
      </w:r>
      <w:r>
        <w:br/>
        <w:t>DATE FIRST REGISTERED: 27 APR 2011    DATE REG EXPIRES: 27 APR 2013</w:t>
      </w:r>
      <w:r>
        <w:br/>
        <w:t>DATE LAST UPDATED: 27 APR 2011</w:t>
      </w:r>
      <w:r>
        <w:br/>
      </w:r>
      <w:r>
        <w:br/>
        <w:t>REMARKS:</w:t>
      </w:r>
      <w:r>
        <w:br/>
      </w:r>
      <w:r>
        <w:br/>
        <w:t>SPECIAL STATUS:                      SPECIAL STATUS DATE:</w:t>
      </w:r>
      <w:r>
        <w:br/>
        <w:t>SPECIAL STATUS INFO:</w:t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24 1843 DEC</w:t>
      </w:r>
      <w:r>
        <w:br/>
      </w:r>
      <w:r>
        <w:br/>
        <w:t>THIS ALERT MESSAGE IS BEING SENT TO:</w:t>
      </w:r>
      <w:r>
        <w:br/>
        <w:t>CGD07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1F19ACD5" w14:textId="0647B6DE" w:rsidR="00171CE0" w:rsidRDefault="00000000">
      <w:pPr>
        <w:pStyle w:val="Heading2"/>
      </w:pPr>
      <w:r>
        <w:t>Unlocated First Alert for ELT (SIT 170)</w:t>
      </w:r>
    </w:p>
    <w:p w14:paraId="37081B4E" w14:textId="3BC54F80" w:rsidR="00171CE0" w:rsidRDefault="00000000">
      <w:r>
        <w:br/>
      </w:r>
      <w:r>
        <w:br/>
        <w:t>89666 00000/3660/22 049 1239</w:t>
      </w:r>
      <w:r>
        <w:br/>
        <w:t>/170/366S</w:t>
      </w:r>
      <w:r>
        <w:br/>
      </w:r>
      <w:r>
        <w:br/>
        <w:t>****  406 BEACON UNLOCATED FIRST ALERT ****</w:t>
      </w:r>
      <w:r>
        <w:br/>
      </w:r>
      <w:r>
        <w:br/>
        <w:t>BEACON ID: 2DC74 33BFC FFBFF      SITE ID: 75100</w:t>
      </w:r>
      <w:r>
        <w:br/>
      </w:r>
      <w:r>
        <w:br/>
      </w:r>
      <w:r>
        <w:lastRenderedPageBreak/>
        <w:t>*****************  DETECTION TIME AND POSITIONS FOR THE BEACON  **************</w:t>
      </w:r>
      <w:r>
        <w:br/>
      </w:r>
      <w:r>
        <w:br/>
        <w:t>N/A  N/A U  N/A                  18 123721 FEB MEO 002 SPMCC  AFRCC</w:t>
      </w:r>
      <w:r>
        <w:br/>
      </w:r>
      <w:r>
        <w:br/>
        <w:t>DETECTION FREQUENCY: 406.0370 MHZ</w:t>
      </w:r>
      <w:r>
        <w:br/>
        <w:t>FIRST DETECT TIME: 18 123720 FEB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366              CRAFT ID   : N203JP         SPECIFIC BEACON:</w:t>
      </w:r>
      <w:r>
        <w:br/>
        <w:t>MANUFACTURER:                  MODEL      :</w:t>
      </w:r>
      <w:r>
        <w:br/>
        <w:t>POSITION DEVICE: EXTERNAL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70601     USA                  TEL 3:</w:t>
      </w:r>
      <w:r>
        <w:br/>
        <w:t>TEL 4:</w:t>
      </w:r>
      <w:r>
        <w:br/>
      </w:r>
      <w:r>
        <w:br/>
        <w:t>TEL 1: HOME 123456788            TEL 1:</w:t>
      </w:r>
      <w:r>
        <w:br/>
        <w:t>TEL 2:                           TEL 2:</w:t>
      </w:r>
      <w:r>
        <w:br/>
        <w:t>TEL 3:                           TEL 3:</w:t>
      </w:r>
      <w:r>
        <w:br/>
        <w:t>TEL 4:                           TEL 4:</w:t>
      </w:r>
      <w:r>
        <w:br/>
      </w:r>
      <w:r>
        <w:br/>
        <w:t>LEASING AGENT:</w:t>
      </w:r>
      <w:r>
        <w:br/>
      </w:r>
      <w:r>
        <w:br/>
        <w:t>RADIO EQP: VHF                        CAPACITY:     8</w:t>
      </w:r>
      <w:r>
        <w:br/>
        <w:t>REGISTRATION NO: N123XX</w:t>
      </w:r>
      <w:r>
        <w:br/>
      </w:r>
      <w:r>
        <w:br/>
      </w:r>
      <w:r>
        <w:br/>
      </w:r>
      <w:r>
        <w:br/>
      </w:r>
      <w:r>
        <w:br/>
        <w:t>FIXED SURVIVAL CRAFT DESCRIPTION:</w:t>
      </w:r>
      <w:r>
        <w:br/>
      </w:r>
      <w:r>
        <w:br/>
        <w:t>DEPLOYABLE SURVIVAL CRAFT DESCRIPTION:</w:t>
      </w:r>
      <w:r>
        <w:br/>
      </w:r>
      <w:r>
        <w:br/>
        <w:t>AIRPORT PRIMARY SRR: AFRCC            SECONDARY SRR:</w:t>
      </w:r>
      <w:r>
        <w:br/>
        <w:t>AIRPORT: LAKE CHARLES REGIONAL</w:t>
      </w:r>
      <w:r>
        <w:br/>
        <w:t>LAKE CHARLES          LA</w:t>
      </w:r>
      <w:r>
        <w:br/>
      </w:r>
      <w:r>
        <w:br/>
        <w:t>MANUFACTURER: ARTEX                   MODEL NUMBER: C406N-HM</w:t>
      </w:r>
      <w:r>
        <w:br/>
      </w:r>
      <w:r>
        <w:br/>
        <w:t>DATE FIRST REGISTERED: 27 MAY 2018    DATE REG EXPIRES: 12 MAY 2022</w:t>
      </w:r>
      <w:r>
        <w:br/>
      </w:r>
      <w:r>
        <w:lastRenderedPageBreak/>
        <w:t>DATE LAST UPDATED: 12 MAY 2020</w:t>
      </w:r>
      <w:r>
        <w:br/>
      </w:r>
      <w:r>
        <w:br/>
        <w:t>REMARKS: PRIMARY USAGE IS IN GULF OF MEXICO</w:t>
      </w:r>
      <w:r>
        <w:br/>
      </w:r>
      <w:r>
        <w:br/>
      </w:r>
      <w:r>
        <w:br/>
      </w:r>
      <w:r>
        <w:br/>
      </w:r>
      <w:r>
        <w:br/>
        <w:t>SPECIAL STATUS:                      SPECIAL STATUS DATE:</w:t>
      </w:r>
      <w:r>
        <w:br/>
        <w:t>SPECIAL STATUS INFO:</w:t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18 1239 FEB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4D0C5474" w14:textId="77777777" w:rsidR="00171CE0" w:rsidRDefault="00000000">
      <w:pPr>
        <w:pStyle w:val="Heading2"/>
      </w:pPr>
      <w:r>
        <w:t>4.1.3 Unlocated First Alert for EPIRB (SIT 170)</w:t>
      </w:r>
    </w:p>
    <w:p w14:paraId="6D10CD2A" w14:textId="3DA432E3" w:rsidR="00171CE0" w:rsidRDefault="00000000">
      <w:r>
        <w:br/>
      </w:r>
      <w:r>
        <w:br/>
        <w:t>/07852 00000/3680/15 191 1658</w:t>
      </w:r>
      <w:r>
        <w:br/>
        <w:t>/170/366M</w:t>
      </w:r>
      <w:r>
        <w:br/>
      </w:r>
      <w:r>
        <w:br/>
        <w:t>****  406 BEACON UNLOCATED FIRST ALERT ****</w:t>
      </w:r>
      <w:r>
        <w:br/>
      </w:r>
      <w:r>
        <w:br/>
        <w:t>BEACON ID: ADCD0 2170D 44001      SITE ID: 98853</w:t>
      </w:r>
      <w:r>
        <w:br/>
      </w:r>
      <w:r>
        <w:br/>
        <w:t>**** DETECTION TIME AND POSITIONS FOR THE BEACON ****</w:t>
      </w:r>
      <w:r>
        <w:br/>
      </w:r>
      <w:r>
        <w:br/>
        <w:t>N/A  N/A U  N/A                  10 165627 JUL MEO 001 MD-MEO</w:t>
      </w:r>
      <w:r>
        <w:br/>
      </w:r>
      <w:r>
        <w:br/>
      </w:r>
      <w:r>
        <w:lastRenderedPageBreak/>
        <w:t>DETECTION FREQUENCY: 406.0252 MHZ</w:t>
      </w:r>
      <w:r>
        <w:br/>
        <w:t>FIRST DETECT TIME: 10 165627 JUL</w:t>
      </w:r>
      <w:r>
        <w:br/>
        <w:t>UNCORROBORATED MEOSAR ALERT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USA              BEACON TYPE: EPIRB SERIAL CATEGORY I</w:t>
      </w:r>
      <w:r>
        <w:br/>
        <w:t>COUNTRY CODE: 366              CRAFT ID   :                SPECIFIC BEACON:</w:t>
      </w:r>
      <w:r>
        <w:br/>
        <w:t>MANUFACTURER: ACR              MODEL      : UNKNOWN</w:t>
      </w:r>
      <w:r>
        <w:br/>
        <w:t>SERIAL NUM  : 34243 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OWNER: BOB JONES</w:t>
      </w:r>
      <w:r>
        <w:br/>
        <w:t>111 MAIN AVENUE                TEL 1: OTHR 3051234567</w:t>
      </w:r>
      <w:r>
        <w:br/>
        <w:t>HOMESTEAD               FL     TEL 2:</w:t>
      </w:r>
      <w:r>
        <w:br/>
        <w:t>33035     USA                  TEL 3:</w:t>
      </w:r>
      <w:r>
        <w:br/>
        <w:t>TEL 4:</w:t>
      </w:r>
      <w:r>
        <w:br/>
        <w:t>EMAIL:</w:t>
      </w:r>
      <w:r>
        <w:br/>
      </w:r>
      <w:r>
        <w:br/>
        <w:t>CONTACTS: FISH INC</w:t>
      </w:r>
      <w:r>
        <w:br/>
        <w:t>TEL 1: WORK 3052223333           TEL 1: OTHR 7862371310</w:t>
      </w:r>
      <w:r>
        <w:br/>
        <w:t>TEL 2:                           TEL 2:</w:t>
      </w:r>
      <w:r>
        <w:br/>
        <w:t>TEL 3:                           TEL 3:</w:t>
      </w:r>
      <w:r>
        <w:br/>
        <w:t>TEL 4:                           TEL 4:</w:t>
      </w:r>
      <w:r>
        <w:br/>
      </w:r>
      <w:r>
        <w:br/>
        <w:t>VESSEL NAME: LITTLE FISH</w:t>
      </w:r>
      <w:r>
        <w:br/>
        <w:t>COLOR: WHITE                          CAPACITY:     4</w:t>
      </w:r>
      <w:r>
        <w:br/>
        <w:t>RADIO CALL SIGN:                      REGISTRATION NO:</w:t>
      </w:r>
      <w:r>
        <w:br/>
        <w:t>RADIO EQP: VHF                        INMARSAT NUMBER:</w:t>
      </w:r>
      <w:r>
        <w:br/>
        <w:t>CELLULAR NUMBER:</w:t>
      </w:r>
      <w:r>
        <w:br/>
        <w:t>MMSI NUMBER:                          AIS NUMBER:</w:t>
      </w:r>
      <w:r>
        <w:br/>
      </w:r>
      <w:r>
        <w:br/>
      </w:r>
      <w:r>
        <w:br/>
        <w:t>NUMBER OF LIFE BOATS:     0           NUMBER OF LIFE RAFTS:     0</w:t>
      </w:r>
      <w:r>
        <w:br/>
      </w:r>
      <w:r>
        <w:br/>
        <w:t>HOME PORT PRIMARY SRR: CGD07          SECONDARY SRR:</w:t>
      </w:r>
      <w:r>
        <w:br/>
        <w:t>HOME PORT: NO DATA PROVIDED            STOCK ISLAND                FL</w:t>
      </w:r>
      <w:r>
        <w:br/>
      </w:r>
      <w:r>
        <w:br/>
        <w:t>MANUFACTURER: ACR                     MODEL NUMBER: RLB-32</w:t>
      </w:r>
      <w:r>
        <w:br/>
      </w:r>
      <w:r>
        <w:br/>
      </w:r>
      <w:r>
        <w:lastRenderedPageBreak/>
        <w:t>BEACON CONTAINS SVDR: NO</w:t>
      </w:r>
      <w:r>
        <w:br/>
      </w:r>
      <w:r>
        <w:br/>
        <w:t>DATE FIRST REGISTERED: 28 OCT 2008    DATE REG EXPIRES: 29 APR 2017</w:t>
      </w:r>
      <w:r>
        <w:br/>
        <w:t>DATE LAST UPDATED: 29 APR 2015</w:t>
      </w:r>
      <w:r>
        <w:br/>
      </w:r>
      <w:r>
        <w:br/>
        <w:t>REMARKS:</w:t>
      </w:r>
      <w:r>
        <w:br/>
      </w:r>
      <w:r>
        <w:br/>
        <w:t>SPECIAL STATUS:    OUTOFSERVICE      SPECIAL STATUS DATE: 29 APR 2015</w:t>
      </w:r>
      <w:r>
        <w:br/>
        <w:t>SPECIAL STATUS INFO:</w:t>
      </w:r>
      <w:r>
        <w:br/>
        <w:t>BOAT BEING REBUILT</w:t>
      </w:r>
      <w:r>
        <w:br/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10 1658 JUL</w:t>
      </w:r>
      <w:r>
        <w:br/>
      </w:r>
      <w:r>
        <w:br/>
        <w:t>THIS ALERT MESSAGE IS BEING SENT TO:</w:t>
      </w:r>
      <w:r>
        <w:br/>
        <w:t>CGD07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389BBB18" w14:textId="5F40FD83" w:rsidR="00171CE0" w:rsidRDefault="00000000">
      <w:pPr>
        <w:pStyle w:val="Heading2"/>
      </w:pPr>
      <w:r>
        <w:t>Initial Located Alert, Doppler Location (SIT 171)</w:t>
      </w:r>
    </w:p>
    <w:p w14:paraId="496564DB" w14:textId="539C17DC" w:rsidR="00171CE0" w:rsidRDefault="00000000">
      <w:r>
        <w:br/>
      </w:r>
      <w:r>
        <w:br/>
        <w:t>/74542 00000/3660/15 049 1315</w:t>
      </w:r>
      <w:r>
        <w:br/>
        <w:t>/171/366G</w:t>
      </w:r>
      <w:r>
        <w:br/>
      </w:r>
      <w:r>
        <w:br/>
        <w:t>**** 406 BEACON INITIAL LOCATED ALERT ****</w:t>
      </w:r>
      <w:r>
        <w:br/>
      </w:r>
      <w:r>
        <w:br/>
        <w:t>BEACON ID: 46683 82668 FFBFF      SITE ID: 75102</w:t>
      </w:r>
      <w:r>
        <w:br/>
      </w:r>
      <w:r>
        <w:br/>
        <w:t>*****************  DETECTION TIME AND POSITIONS FOR THE BEACON  **************</w:t>
      </w:r>
      <w:r>
        <w:br/>
      </w:r>
      <w:r>
        <w:br/>
      </w:r>
      <w:r>
        <w:lastRenderedPageBreak/>
        <w:t>61   N/A A  01 22.2N  103 59.9E  18 130234 FEB S13 008 VNMCC  SIMCC</w:t>
      </w:r>
      <w:r>
        <w:br/>
        <w:t>39   N/A B  08 29.5N  135 58.9E  18 130234 FEB S13 008 VNMCC  MARSEC</w:t>
      </w:r>
      <w:r>
        <w:br/>
      </w:r>
      <w:r>
        <w:br/>
        <w:t>DETECTION FREQUENCY: 406.0343 MHZ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563              CRAFT ID   :               SPECIFIC BEACON:</w:t>
      </w:r>
      <w:r>
        <w:br/>
        <w:t>MANUFACTURER: TAC 112          MODEL      :</w:t>
      </w:r>
      <w:r>
        <w:br/>
        <w:t>SERIAL NUM  : 4916             HOMING     : 121.5</w:t>
      </w:r>
      <w:r>
        <w:br/>
        <w:t>POSITION DEVICE: EXTERNAL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AT MCC SINGAPORE</w:t>
      </w:r>
      <w:r>
        <w:br/>
        <w:t>AFTN: WSSSZSZX</w:t>
      </w:r>
      <w:r>
        <w:br/>
        <w:t>WEB: WWW.406REGISTRATION.COM</w:t>
      </w:r>
      <w:r>
        <w:br/>
      </w:r>
      <w:r>
        <w:br/>
        <w:t>**** SUPPORTING INFORMATION ****</w:t>
      </w:r>
      <w:r>
        <w:br/>
      </w:r>
      <w:r>
        <w:br/>
        <w:t>USMCC PROCESSING TIME: 18 1315 FEB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</w:t>
      </w:r>
      <w:r>
        <w:br/>
        <w:t>SIMCC</w:t>
      </w:r>
      <w:r>
        <w:br/>
      </w:r>
      <w:r>
        <w:br/>
      </w:r>
      <w:r>
        <w:br/>
      </w:r>
      <w:r>
        <w:br/>
        <w:t>PREVIOUS MESSAGE INFORMATION:</w:t>
      </w:r>
      <w:r>
        <w:br/>
      </w:r>
      <w:r>
        <w:br/>
        <w:t>N/A  N/A U  N/A                  18 125944 FEB S11 001 GU1    SIMCC</w:t>
      </w:r>
      <w:r>
        <w:br/>
      </w:r>
      <w:r>
        <w:br/>
        <w:t>QQQQ</w:t>
      </w:r>
      <w:r>
        <w:br/>
        <w:t>/LASSIT</w:t>
      </w:r>
      <w:r>
        <w:br/>
        <w:t>/ENDMSG</w:t>
      </w:r>
    </w:p>
    <w:p w14:paraId="51DAF6EE" w14:textId="264C37ED" w:rsidR="00171CE0" w:rsidRDefault="00000000">
      <w:pPr>
        <w:pStyle w:val="Heading2"/>
      </w:pPr>
      <w:r>
        <w:t>Initial Located Alert, Encoded Location (SIT 171)</w:t>
      </w:r>
    </w:p>
    <w:p w14:paraId="583FEC57" w14:textId="550A533E" w:rsidR="00171CE0" w:rsidRDefault="00000000">
      <w:r>
        <w:br/>
      </w:r>
      <w:r>
        <w:br/>
        <w:t>/24212 00000/3660/15 359 1844</w:t>
      </w:r>
      <w:r>
        <w:br/>
        <w:t>/171/366M</w:t>
      </w:r>
      <w:r>
        <w:br/>
      </w:r>
      <w:r>
        <w:lastRenderedPageBreak/>
        <w:br/>
        <w:t>**** 406 BEACON INITIAL LOCATED ALERT ****</w:t>
      </w:r>
      <w:r>
        <w:br/>
      </w:r>
      <w:r>
        <w:br/>
        <w:t>BEACON ID: 2DCE6 82200 FFBFF      SITE ID: 54792</w:t>
      </w:r>
      <w:r>
        <w:br/>
      </w:r>
      <w:r>
        <w:br/>
        <w:t>**** DETECTION TIME AND POSITIONS FOR THE BEACON ****</w:t>
      </w:r>
      <w:r>
        <w:br/>
      </w:r>
      <w:r>
        <w:br/>
        <w:t>N/A  N/A E  36 30.00N 072 30.00W 24 184321 DEC MEO 002 SPMCC4 CGD05</w:t>
      </w:r>
      <w:r>
        <w:br/>
      </w:r>
      <w:r>
        <w:br/>
        <w:t>DETECTION FREQUENCY: 406.0368 MHZ</w:t>
      </w:r>
      <w:r>
        <w:br/>
        <w:t>FIRST DETECT TIME: 14 184321 DEC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366              CRAFT ID   :                SPECIFIC BEACON:</w:t>
      </w:r>
      <w:r>
        <w:br/>
        <w:t>MANUFACTURER: TAC 208          MODEL      :</w:t>
      </w:r>
      <w:r>
        <w:br/>
        <w:t>SERIAL NUM  : 256              HOMING     : 121.5</w:t>
      </w:r>
      <w:r>
        <w:br/>
        <w:t>POSITION DEVICE: INTERNAL      POSITION RESOLUTION: 15 MINUTES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33315     USA                  TEL 3:</w:t>
      </w:r>
      <w:r>
        <w:br/>
        <w:t>TEL 4:</w:t>
      </w:r>
      <w:r>
        <w:br/>
      </w:r>
      <w:r>
        <w:br/>
      </w:r>
      <w:r>
        <w:br/>
      </w:r>
      <w:r>
        <w:br/>
        <w:t>4-9</w:t>
      </w:r>
      <w:r>
        <w:br/>
        <w:t>TEL 1: CELL 9541112222           TEL 1:</w:t>
      </w:r>
      <w:r>
        <w:br/>
        <w:t>TEL 2: HOME 9540124567           TEL 2:</w:t>
      </w:r>
      <w:r>
        <w:br/>
        <w:t>TEL 3:                           TEL 3:</w:t>
      </w:r>
      <w:r>
        <w:br/>
        <w:t>TEL 4:                           TEL 4:</w:t>
      </w:r>
      <w:r>
        <w:br/>
      </w:r>
      <w:r>
        <w:br/>
        <w:t>RADIO CALL SIGN:                      REGISTRATION NO:</w:t>
      </w:r>
      <w:r>
        <w:br/>
        <w:t>RADIO EQP:</w:t>
      </w:r>
      <w:r>
        <w:br/>
        <w:t>MMSI NUMBER:                          AIS NUMBER:</w:t>
      </w:r>
      <w:r>
        <w:br/>
      </w:r>
      <w:r>
        <w:br/>
      </w:r>
      <w:r>
        <w:br/>
        <w:t>MANUFACTURER: ACR                     MODEL NUMBER: PLB-350B</w:t>
      </w:r>
      <w:r>
        <w:br/>
      </w:r>
      <w:r>
        <w:br/>
        <w:t>DATE FIRST REGISTERED: 27 APR 2011    DATE REG EXPIRES: 27 APR 2013</w:t>
      </w:r>
      <w:r>
        <w:br/>
        <w:t>DATE LAST UPDATED: 27 APR 2011</w:t>
      </w:r>
      <w:r>
        <w:br/>
      </w:r>
      <w:r>
        <w:br/>
      </w:r>
      <w:r>
        <w:lastRenderedPageBreak/>
        <w:t>REMARKS:</w:t>
      </w:r>
      <w:r>
        <w:br/>
      </w:r>
      <w:r>
        <w:br/>
        <w:t>SPECIAL STATUS:                      SPECIAL STATUS DATE:</w:t>
      </w:r>
      <w:r>
        <w:br/>
        <w:t>SPECIAL STATUS INFO:</w:t>
      </w:r>
      <w:r>
        <w:br/>
      </w:r>
      <w:r>
        <w:br/>
        <w:t>**** SUPPORTING INFORMATION ****</w:t>
      </w:r>
      <w:r>
        <w:br/>
      </w:r>
      <w:r>
        <w:br/>
        <w:t>USMCC PROCESSING TIME: 24 1844 DEC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</w:t>
      </w:r>
      <w:r>
        <w:br/>
        <w:t>CGD07</w:t>
      </w:r>
      <w:r>
        <w:br/>
      </w:r>
      <w:r>
        <w:br/>
        <w:t>PREVIOUS MESSAGE INFORMATION:</w:t>
      </w:r>
      <w:r>
        <w:br/>
      </w:r>
      <w:r>
        <w:br/>
        <w:t>N/A  N/A U  N/A                  24 184230 DEC G16 001 MD1    CGD07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  <w:r>
        <w:br/>
      </w:r>
      <w:r>
        <w:br/>
      </w:r>
    </w:p>
    <w:p w14:paraId="275AA451" w14:textId="08284AB1" w:rsidR="00171CE0" w:rsidRDefault="00000000">
      <w:pPr>
        <w:pStyle w:val="Heading2"/>
      </w:pPr>
      <w:r>
        <w:t>Initial Located Alert, Unreliable Beacon Message (SIT 171)</w:t>
      </w:r>
    </w:p>
    <w:p w14:paraId="5B5E81AE" w14:textId="0CC621A0" w:rsidR="00171CE0" w:rsidRDefault="00000000">
      <w:r>
        <w:br/>
      </w:r>
      <w:r>
        <w:br/>
        <w:t>/64125 00000/3660/15 358 1810</w:t>
      </w:r>
      <w:r>
        <w:br/>
        <w:t>/171/366B</w:t>
      </w:r>
      <w:r>
        <w:br/>
      </w:r>
      <w:r>
        <w:br/>
      </w:r>
      <w:r>
        <w:br/>
        <w:t>**** 406 BEACON INITIAL LOCATED ALERT ****</w:t>
      </w:r>
      <w:r>
        <w:br/>
      </w:r>
      <w:r>
        <w:br/>
        <w:t>BEACON ID: D4EB2 A9A69 A68B6      SITE ID: 20000</w:t>
      </w:r>
      <w:r>
        <w:br/>
      </w:r>
      <w:r>
        <w:br/>
        <w:t>**** DETECTION TIME AND POSITIONS FOR THE BEACON ****</w:t>
      </w:r>
      <w:r>
        <w:br/>
      </w:r>
      <w:r>
        <w:br/>
        <w:t>61   N/A A  42 57.8N  058 18.8W  24 180723 DEC S7  010 SPMCC  CGD01</w:t>
      </w:r>
      <w:r>
        <w:br/>
        <w:t>39   N/A B  53 21.9N  000 59.0W  24 180723 DEC S7  010 SPMCC  UKMCC</w:t>
      </w:r>
      <w:r>
        <w:br/>
      </w:r>
      <w:r>
        <w:br/>
      </w:r>
      <w:r>
        <w:lastRenderedPageBreak/>
        <w:t>DETECTION FREQUENCY: 406.0311 MHZ</w:t>
      </w:r>
      <w:r>
        <w:br/>
        <w:t>HIGH PROBABILITY THAT THE NEW DOPPLER POSITION DATA IS ACCURATE WITHIN 5 KM</w:t>
      </w:r>
      <w:r>
        <w:br/>
      </w:r>
      <w:r>
        <w:br/>
        <w:t>**** BEACON ID CONTAINS THE FOLLOWING ENCODED INFORMATION ****</w:t>
      </w:r>
      <w:r>
        <w:br/>
      </w:r>
      <w:r>
        <w:br/>
        <w:t>NO DATA PROVIDED BECAUSE THE BEACON CODING IS NOT RELIABLE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IS NOT AVAILABLE IN THE USMCC DATABASE</w:t>
      </w:r>
      <w:r>
        <w:br/>
      </w:r>
      <w:r>
        <w:br/>
        <w:t>**** SUPPORTING INFORMATION ****</w:t>
      </w:r>
      <w:r>
        <w:br/>
      </w:r>
      <w:r>
        <w:br/>
        <w:t>USMCC PROCESSING TIME: 24 1809 DEC</w:t>
      </w:r>
      <w:r>
        <w:br/>
      </w:r>
      <w:r>
        <w:br/>
        <w:t>THIS ALERT MESSAGE IS BEING SENT TO:</w:t>
      </w:r>
      <w:r>
        <w:br/>
        <w:t>CGD01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53A1CA46" w14:textId="2804A8E1" w:rsidR="00171CE0" w:rsidRDefault="00000000">
      <w:pPr>
        <w:pStyle w:val="Heading2"/>
      </w:pPr>
      <w:r>
        <w:t>Initial Located Alert, with DOA Position (SIT 171)</w:t>
      </w:r>
    </w:p>
    <w:p w14:paraId="00D9C603" w14:textId="2A098DBC" w:rsidR="00171CE0" w:rsidRDefault="00000000">
      <w:r>
        <w:br/>
      </w:r>
      <w:r>
        <w:br/>
        <w:t>/04422 00000/3660/15 191 0202</w:t>
      </w:r>
      <w:r>
        <w:br/>
        <w:t>/171/366E</w:t>
      </w:r>
      <w:r>
        <w:br/>
      </w:r>
      <w:r>
        <w:br/>
        <w:t>**** 406 BEACON INITIAL LOCATED ALERT ****</w:t>
      </w:r>
      <w:r>
        <w:br/>
      </w:r>
      <w:r>
        <w:br/>
        <w:t>BEACON ID: ADCC5 20B90 0020D      SITE ID: 98692</w:t>
      </w:r>
      <w:r>
        <w:br/>
      </w:r>
      <w:r>
        <w:br/>
        <w:t>**** DETECTION TIME AND POSITIONS FOR THE BEACON ****</w:t>
      </w:r>
      <w:r>
        <w:br/>
      </w:r>
      <w:r>
        <w:br/>
      </w:r>
      <w:r>
        <w:lastRenderedPageBreak/>
        <w:t>N/A  005 D  47 06.8N  122 27.9W  10 020154 JUL MEO 004 HI-MEO CGD13</w:t>
      </w:r>
      <w:r>
        <w:br/>
      </w:r>
      <w:r>
        <w:br/>
        <w:t>DETECTION FREQUENCY: 406.0276 MHZ</w:t>
      </w:r>
      <w:r>
        <w:br/>
        <w:t>FIRST DETECT TIME: 10 020153 JUL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USA              BEACON TYPE: ELT SERIAL AVIATION</w:t>
      </w:r>
      <w:r>
        <w:br/>
        <w:t>COUNTRY CODE: 366              CRAFT ID   :                SPECIFIC BEACON:</w:t>
      </w:r>
      <w:r>
        <w:br/>
        <w:t>MANUFACTURER: TAC 131          MODEL      :</w:t>
      </w:r>
      <w:r>
        <w:br/>
        <w:t>SERIAL NUM  : 295652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IS NOT AVAILABLE IN THE USMCC DATABASE</w:t>
      </w:r>
      <w:r>
        <w:br/>
      </w:r>
      <w:r>
        <w:br/>
        <w:t>**** SUPPORTING INFORMATION ****</w:t>
      </w:r>
      <w:r>
        <w:br/>
      </w:r>
      <w:r>
        <w:br/>
        <w:t>USMCC PROCESSING TIME: 10 0202 JUL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</w:t>
      </w:r>
      <w:r>
        <w:br/>
      </w:r>
      <w:r>
        <w:br/>
        <w:t>N/A  N/A U  N/A                  10 020153 JUL G16 001 MD1    AFRCC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</w:p>
    <w:p w14:paraId="3D8E07C1" w14:textId="4B8F28CF" w:rsidR="00171CE0" w:rsidRDefault="00000000">
      <w:pPr>
        <w:pStyle w:val="Heading2"/>
      </w:pPr>
      <w:r>
        <w:t>Position Update (SIT 172)</w:t>
      </w:r>
    </w:p>
    <w:p w14:paraId="0CCC4678" w14:textId="570FB2F0" w:rsidR="00171CE0" w:rsidRDefault="00000000">
      <w:r>
        <w:br/>
      </w:r>
      <w:r>
        <w:br/>
      </w:r>
      <w:r>
        <w:br/>
        <w:t>/24303 00000/3660/15 359 1817</w:t>
      </w:r>
      <w:r>
        <w:br/>
        <w:t>/172/366B</w:t>
      </w:r>
      <w:r>
        <w:br/>
      </w:r>
      <w:r>
        <w:br/>
      </w:r>
      <w:r>
        <w:lastRenderedPageBreak/>
        <w:t>**** 406 BEACON POSITION UPDATE ****</w:t>
      </w:r>
      <w:r>
        <w:br/>
      </w:r>
      <w:r>
        <w:br/>
        <w:t>BEACON ID: ADC64 99D71 CBBE1      SITE ID: 54789</w:t>
      </w:r>
      <w:r>
        <w:br/>
      </w:r>
      <w:r>
        <w:br/>
        <w:t>**** DETECTION TIME AND POSITIONS FOR THE BEACON ****</w:t>
      </w:r>
      <w:r>
        <w:br/>
      </w:r>
      <w:r>
        <w:br/>
        <w:t>86   N/A A  53 17.2N  000 53.6W  24 180714 DEC S7  011 CMCC   UKMCC</w:t>
      </w:r>
      <w:r>
        <w:br/>
        <w:t>14   N/A B  42 21.4N  058 13.8W  24 180714 DEC S7  011 CMCC   CGD01</w:t>
      </w:r>
      <w:r>
        <w:br/>
      </w:r>
      <w:r>
        <w:br/>
        <w:t>DETECTION FREQUENCY: 406.0276 MHZ</w:t>
      </w:r>
      <w:r>
        <w:br/>
        <w:t>HIGH PROBABILITY THAT THE NEW DOPPLER POSITION DATA IS ACCURATE WITHIN 5 KM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USA              BEACON TYPE: ELT AVIATION USER</w:t>
      </w:r>
      <w:r>
        <w:br/>
        <w:t>COUNTRY CODE: 366              CRAFT ID   :  N177CK        SPECIFIC BEACON: 0</w:t>
      </w:r>
      <w:r>
        <w:br/>
        <w:t>MANUFACTURER:                  MODEL      :</w:t>
      </w:r>
      <w:r>
        <w:br/>
        <w:t>SERIAL NUM  :       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IS NOT AVAILABLE IN THE USMCC DATABASE</w:t>
      </w:r>
      <w:r>
        <w:br/>
      </w:r>
      <w:r>
        <w:br/>
        <w:t>**** SUPPORTING INFORMATION ****</w:t>
      </w:r>
      <w:r>
        <w:br/>
      </w:r>
      <w:r>
        <w:br/>
        <w:t>USMCC PROCESSING TIME: 24 1817 DEC</w:t>
      </w:r>
      <w:r>
        <w:br/>
      </w:r>
      <w:r>
        <w:br/>
      </w:r>
      <w:r>
        <w:br/>
      </w:r>
      <w:r>
        <w:br/>
      </w:r>
      <w:r>
        <w:br/>
        <w:t>THIS ALERT MESSAGE IS BEING SENT TO:</w:t>
      </w:r>
      <w:r>
        <w:br/>
        <w:t>CGD01</w:t>
      </w:r>
      <w:r>
        <w:br/>
      </w:r>
      <w:r>
        <w:br/>
      </w:r>
      <w:r>
        <w:br/>
        <w:t>ALERT MESSAGES FOR THIS SIGNAL PREVIOUSLY SENT TO:</w:t>
      </w:r>
      <w:r>
        <w:br/>
        <w:t>CGD01</w:t>
      </w:r>
      <w:r>
        <w:br/>
      </w:r>
      <w:r>
        <w:br/>
        <w:t>PREVIOUS MESSAGE INFORMATION:</w:t>
      </w:r>
      <w:r>
        <w:br/>
      </w:r>
      <w:r>
        <w:br/>
        <w:t>50   N/A A  42 57.4N  058 18.8W  24 180714 DEC S7  003 SPMCC  CGD01</w:t>
      </w:r>
      <w:r>
        <w:br/>
      </w:r>
      <w:r>
        <w:lastRenderedPageBreak/>
        <w:t>50   N/A B  53 21.2N  000 58.6W  24 180714 DEC S7  003 SPMCC  UKMCC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13B80FE3" w14:textId="79533B4F" w:rsidR="00171CE0" w:rsidRDefault="00000000">
      <w:pPr>
        <w:pStyle w:val="Heading2"/>
      </w:pPr>
      <w:r>
        <w:t>Unresolved Doppler Position Match (SIT 172)</w:t>
      </w:r>
    </w:p>
    <w:p w14:paraId="174623FA" w14:textId="5B23F4A2" w:rsidR="00171CE0" w:rsidRDefault="00000000">
      <w:r>
        <w:br/>
        <w:t>/03324 00000/3660/11 242 1026</w:t>
      </w:r>
      <w:r>
        <w:br/>
        <w:t>/172/366M</w:t>
      </w:r>
      <w:r>
        <w:br/>
      </w:r>
      <w:r>
        <w:br/>
        <w:t>**** 406 BEACON UNRESOLVED DOPPLER POSITION MATCH ****</w:t>
      </w:r>
      <w:r>
        <w:br/>
      </w:r>
      <w:r>
        <w:br/>
        <w:t>BEACON ID: ADCD0 22959 44801      SITE ID: 02957</w:t>
      </w:r>
      <w:r>
        <w:br/>
      </w:r>
      <w:r>
        <w:br/>
        <w:t>**** DETECTION TIME AND POSITIONS FOR THE BEACON ****</w:t>
      </w:r>
      <w:r>
        <w:br/>
      </w:r>
      <w:r>
        <w:br/>
        <w:t>95   N/A A  27 05.7N  082 23.1W  30 095932 AUG S10 012 FL2    CGD07</w:t>
      </w:r>
      <w:r>
        <w:br/>
        <w:t>05   N/A B  24 26.0N  069 57.6W  30 095932 AUG S10 012 FL2    CGD07 /SANJN</w:t>
      </w:r>
      <w:r>
        <w:br/>
      </w:r>
      <w:r>
        <w:br/>
        <w:t>DETECTION FREQUENCY: 406.0276 MHZ</w:t>
      </w:r>
      <w:r>
        <w:br/>
        <w:t>HIGH PROBABILITY THAT THE NEW DOPPLER POSITION DATA IS ACCURATE WITHIN 5 KM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USA              BEACON TYPE: EPIRB SERIAL CATEGORY I</w:t>
      </w:r>
      <w:r>
        <w:br/>
        <w:t>COUNTRY CODE: 366              CRAFT ID   :                SPECIFIC BEACON:</w:t>
      </w:r>
      <w:r>
        <w:br/>
        <w:t>MANUFACTURER: ACR              MODEL      : UNKNOWN</w:t>
      </w:r>
      <w:r>
        <w:br/>
        <w:t>SERIAL NUM  : 35414 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IS NOT AVAILABLE IN THE USMCC DATABASE</w:t>
      </w:r>
      <w:r>
        <w:br/>
      </w:r>
      <w:r>
        <w:br/>
        <w:t>**** SUPPORTING INFORMATION ****</w:t>
      </w:r>
      <w:r>
        <w:br/>
      </w:r>
      <w:r>
        <w:br/>
        <w:t>USMCC PROCESSING TIME: 30 1023 AUG</w:t>
      </w:r>
      <w:r>
        <w:br/>
      </w:r>
      <w:r>
        <w:lastRenderedPageBreak/>
        <w:br/>
        <w:t>THIS ALERT MESSAGE IS BEING SENT TO:</w:t>
      </w:r>
      <w:r>
        <w:br/>
      </w:r>
      <w:r>
        <w:br/>
        <w:t>ALERT MESSAGES FOR THIS SIGNAL PREVIOUSLY SENT TO:</w:t>
      </w:r>
      <w:r>
        <w:br/>
      </w:r>
      <w:r>
        <w:br/>
      </w:r>
      <w:r>
        <w:br/>
      </w:r>
      <w:r>
        <w:br/>
      </w:r>
      <w:r>
        <w:br/>
        <w:t>PREVIOUS MESSAGE INFORMATION:</w:t>
      </w:r>
      <w:r>
        <w:br/>
      </w:r>
      <w:r>
        <w:br/>
        <w:t>N/A  N/A U  N/A       N/A        30 090155 AUG G16 002 GSE    CGD07</w:t>
      </w:r>
      <w:r>
        <w:br/>
        <w:t>90   N/A A  27 05.7N  082 23.2W  30 095844 AUG S11 007 FL1    CGD07</w:t>
      </w:r>
      <w:r>
        <w:br/>
        <w:t>10   N/A B  24 26.1N  069 57.6W  30 095844 AUG S11 007 FL1    CGD07 /SANJN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78DEDD3F" w14:textId="0D6CDD32" w:rsidR="00171CE0" w:rsidRDefault="00000000">
      <w:pPr>
        <w:pStyle w:val="Heading2"/>
      </w:pPr>
      <w:r>
        <w:t>DOA Position Match Alert (SIT 372)</w:t>
      </w:r>
    </w:p>
    <w:p w14:paraId="62161722" w14:textId="5622FFA0" w:rsidR="00171CE0" w:rsidRDefault="00000000">
      <w:r>
        <w:br/>
        <w:t>/37646 37644/3660/22 140 1230</w:t>
      </w:r>
      <w:r>
        <w:br/>
        <w:t>/372/366M</w:t>
      </w:r>
      <w:r>
        <w:br/>
      </w:r>
      <w:r>
        <w:br/>
      </w:r>
      <w:r>
        <w:br/>
        <w:t>**** 406 BEACON DOA POSITION MATCH ALERT ****</w:t>
      </w:r>
      <w:r>
        <w:br/>
      </w:r>
      <w:r>
        <w:br/>
        <w:t>BEACON ID: 997400 040015 E1B1FF FFFFF      SITE ID: 01211</w:t>
      </w:r>
      <w:r>
        <w:br/>
      </w:r>
      <w:r>
        <w:br/>
        <w:t>**** DETECTION TIME AND POSITIONS FOR THE BEACON ****</w:t>
      </w:r>
      <w:r>
        <w:br/>
      </w:r>
      <w:r>
        <w:br/>
        <w:t>N/A  N/A D  28 00.0N  079 00.2W  06 122700 MAY MEO 005 CHMCC  CGD07</w:t>
      </w:r>
      <w:r>
        <w:br/>
        <w:t>N/A  N/A E  28 00.00N 079 00.18W 06 122700 MAY MEO 005 CHMCC  CGD07</w:t>
      </w:r>
      <w:r>
        <w:br/>
      </w:r>
      <w:r>
        <w:br/>
        <w:t>DETECTION FREQUENCY: 406.0500 MHZ</w:t>
      </w:r>
      <w:r>
        <w:br/>
        <w:t>FIRST DETECT TIME: 06 122700 MAY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AUSTRIA          BEACON TYPE: SGB ELTDT</w:t>
      </w:r>
      <w:r>
        <w:br/>
        <w:t>COUNTRY CODE: 203              CRAFT ID   : UNA</w:t>
      </w:r>
      <w:r>
        <w:br/>
      </w:r>
      <w:r>
        <w:lastRenderedPageBreak/>
        <w:t>MANUFACTURER: TAC     1        MODEL      :</w:t>
      </w:r>
      <w:r>
        <w:br/>
        <w:t>SERIAL NUM  : 1                HOMING     : NIL</w:t>
      </w:r>
      <w:r>
        <w:br/>
        <w:t>POSITION DEVICE: NIL           POSITION RESOLUTION: 18 METERS</w:t>
      </w:r>
      <w:r>
        <w:br/>
        <w:t>ACTIVATION TYPE: MANUAL</w:t>
      </w:r>
      <w:r>
        <w:br/>
        <w:t>CRAFT ID TYPE: AIRCRAFT OPERATOR DESIGNATOR</w:t>
      </w:r>
      <w:r>
        <w:br/>
        <w:t>AIRCRAFT OPERATOR SERIAL NUMBER: 4095</w:t>
      </w:r>
      <w:r>
        <w:br/>
      </w:r>
      <w:r>
        <w:br/>
        <w:t>TIME OF GNSS POSITION UPDATE: 06 1202700 MAY</w:t>
      </w:r>
      <w:r>
        <w:br/>
        <w:t>REMAINING BATTERY CAPACITY: BETWEEN 66 AND 100 PERCENT</w:t>
      </w:r>
      <w:r>
        <w:br/>
        <w:t>BEACON CHARACTERISTICS PER TAC DATABASE PROVIDED IN A SEPARATE MESSAGE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AFTN: LOWWYCYX</w:t>
      </w:r>
      <w:r>
        <w:br/>
        <w:t>PHONE: 43 1-7988380</w:t>
      </w:r>
      <w:r>
        <w:br/>
        <w:t>FAX: 43 51-70376</w:t>
      </w:r>
      <w:r>
        <w:br/>
        <w:t>WEB: WWW.AUSTROCONTROL.AT</w:t>
      </w:r>
      <w:r>
        <w:br/>
      </w:r>
      <w:r>
        <w:br/>
        <w:t>**** SUPPORTING INFORMATION ****</w:t>
      </w:r>
      <w:r>
        <w:br/>
      </w:r>
      <w:r>
        <w:br/>
        <w:t>USMCC PROCESSING TIME: 06 1228 MAY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</w:t>
      </w:r>
      <w:r>
        <w:br/>
      </w:r>
      <w:r>
        <w:br/>
        <w:t>PREVIOUS MESSAGE INFORMATION:</w:t>
      </w:r>
      <w:r>
        <w:br/>
      </w:r>
      <w:r>
        <w:br/>
        <w:t>N/A  N/A U  N/A                  06 122640 MAY MEO 002 CHMCC  FMCC</w:t>
      </w:r>
      <w:r>
        <w:br/>
        <w:t>N/A  N/A E  28 00.00N 079 00.18W 06 122700 MAY MEO 002 CHMCC  CGD07</w:t>
      </w:r>
      <w:r>
        <w:br/>
        <w:t>N/A  N/A E  28 00.00N 079 01.02W 06 122655 MAY MEO 001 FL-MEO CGD07</w:t>
      </w:r>
      <w:r>
        <w:br/>
        <w:t>N/A  N/A U  N/A                  06 122650 MAY G16 001 MD1    FMCC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048263D3" w14:textId="77777777" w:rsidR="00171CE0" w:rsidRDefault="00000000">
      <w:pPr>
        <w:pStyle w:val="Heading2"/>
      </w:pPr>
      <w:r>
        <w:lastRenderedPageBreak/>
        <w:t>Position Conflict Alert (SIT 173)</w:t>
      </w:r>
    </w:p>
    <w:p w14:paraId="193C3B6B" w14:textId="223DE953" w:rsidR="00171CE0" w:rsidRDefault="00000000">
      <w:r>
        <w:br/>
      </w:r>
      <w:r>
        <w:br/>
        <w:t>/49264 00000/3660/15 190 1746</w:t>
      </w:r>
      <w:r>
        <w:br/>
        <w:t>/173/366M</w:t>
      </w:r>
      <w:r>
        <w:br/>
      </w:r>
      <w:r>
        <w:br/>
        <w:t>**** 406 BEACON POSITION CONFLICT ****</w:t>
      </w:r>
      <w:r>
        <w:br/>
      </w:r>
      <w:r>
        <w:br/>
        <w:t>BEACON ID: B388A 28D29 970D1      SITE ID: 98583</w:t>
      </w:r>
      <w:r>
        <w:br/>
      </w:r>
      <w:r>
        <w:br/>
        <w:t>**** POSITION DIFFERENCES OF MORE THAN 20 KMS EXIST FOR THIS BEACON ****</w:t>
      </w:r>
      <w:r>
        <w:br/>
        <w:t>**** DETECTION TIME AND POSITIONS FOR THE BEACON ****</w:t>
      </w:r>
      <w:r>
        <w:br/>
      </w:r>
      <w:r>
        <w:br/>
        <w:t>52   N/A A  26 40.3N  078 56.6W  24 183829 DEC S12 003 PEMCC  CGD07</w:t>
      </w:r>
      <w:r>
        <w:br/>
        <w:t>48   N/A B  27 22.3N  077 52.6W  24 183829 DEC S12 003 PEMCC  CGD07</w:t>
      </w:r>
      <w:r>
        <w:br/>
      </w:r>
      <w:r>
        <w:br/>
        <w:t>DETECTION FREQUENCY: 406.0400 MHZ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CHINA            BEACON TYPE: EPIRB MARITIME USER</w:t>
      </w:r>
      <w:r>
        <w:br/>
        <w:t>COUNTRY CODE: 412              CRAFT ID   : 440427         SPECIFIC BEACON: 0</w:t>
      </w:r>
      <w:r>
        <w:br/>
        <w:t>MANUFACTURER:                  MODEL      :</w:t>
      </w:r>
      <w:r>
        <w:br/>
        <w:t>SERIAL NUM  :       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AT CNMCC</w:t>
      </w:r>
      <w:r>
        <w:br/>
        <w:t>AFTN: ZBBBZSZX</w:t>
      </w:r>
      <w:r>
        <w:br/>
        <w:t>PHONE: 86 10-65292221</w:t>
      </w:r>
      <w:r>
        <w:br/>
        <w:t>FAX: 86 10-65293296</w:t>
      </w:r>
      <w:r>
        <w:br/>
      </w:r>
      <w:r>
        <w:br/>
        <w:t>**** SUPPORTING INFORMATION ****</w:t>
      </w:r>
      <w:r>
        <w:br/>
      </w:r>
      <w:r>
        <w:br/>
        <w:t>USMCC PROCESSING TIME: 09 1746 JUL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</w:t>
      </w:r>
      <w:r>
        <w:br/>
      </w:r>
      <w:r>
        <w:br/>
      </w:r>
      <w:r>
        <w:br/>
      </w:r>
      <w:r>
        <w:lastRenderedPageBreak/>
        <w:br/>
        <w:t>PREVIOUS MESSAGE INFORMATION:</w:t>
      </w:r>
      <w:r>
        <w:br/>
      </w:r>
      <w:r>
        <w:br/>
        <w:t>N/A  006 D  29 32.60N 095 02.5W  24 173522 DEC MEO 005 BRMCC  CGD08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36C04054" w14:textId="77777777" w:rsidR="00171CE0" w:rsidRDefault="00000000">
      <w:pPr>
        <w:pStyle w:val="Heading2"/>
      </w:pPr>
      <w:r>
        <w:t>Notification of Position Confirmation (SIT 174)</w:t>
      </w:r>
    </w:p>
    <w:p w14:paraId="0870A2CC" w14:textId="1FB4A4E6" w:rsidR="00171CE0" w:rsidRDefault="00000000">
      <w:r>
        <w:br/>
      </w:r>
      <w:r>
        <w:br/>
        <w:t>/25601 00000/3660/15 190 1652</w:t>
      </w:r>
      <w:r>
        <w:br/>
        <w:t>/174/366B</w:t>
      </w:r>
      <w:r>
        <w:br/>
      </w:r>
      <w:r>
        <w:br/>
        <w:t>**** 406 BEACON INITIAL LOCATED ALERT ****</w:t>
      </w:r>
      <w:r>
        <w:br/>
      </w:r>
      <w:r>
        <w:br/>
        <w:t>BEACON ID: 2DD43 92E3F 81FE0      SITE ID: 98609</w:t>
      </w:r>
      <w:r>
        <w:br/>
      </w:r>
      <w:r>
        <w:br/>
        <w:t>***************  MCC REFERENCE POSITION  ***************</w:t>
      </w:r>
      <w:r>
        <w:br/>
      </w:r>
      <w:r>
        <w:br/>
        <w:t>40 49.0N 073 05.3W  000.0 HRS  CGD01</w:t>
      </w:r>
      <w:r>
        <w:br/>
      </w:r>
      <w:r>
        <w:br/>
        <w:t>**** NEW ALERT INFORMATION ****</w:t>
      </w:r>
      <w:r>
        <w:br/>
      </w:r>
      <w:r>
        <w:br/>
        <w:t>PROB EE SOL LATITUDE  LONGITUDE  DETECT TIME   SAT NUM SOURCE</w:t>
      </w:r>
      <w:r>
        <w:br/>
        <w:t>N/A  005 D  40 49.0N  073 05.3W  09 165059 JUL MEO 003 FMCC</w:t>
      </w:r>
      <w:r>
        <w:br/>
        <w:t>N/A  N/A E  40 48.00N 073 00.27W 09 165059 JUL MEO 003 FMCC</w:t>
      </w:r>
      <w:r>
        <w:br/>
      </w:r>
      <w:r>
        <w:br/>
        <w:t>DETECTION FREQUENCY: 406.0275 MHZ</w:t>
      </w:r>
      <w:r>
        <w:br/>
        <w:t>FIRST DETECT TIME: 09 165059 JUL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366              CRAFT ID   :                SPECIFIC BEACON:</w:t>
      </w:r>
      <w:r>
        <w:br/>
        <w:t>MANUFACTURER:                  MODEL      :</w:t>
      </w:r>
      <w:r>
        <w:br/>
        <w:t>SERIAL NUM  : 29276            HOMING     : 121.5</w:t>
      </w:r>
      <w:r>
        <w:br/>
        <w:t>POSITION DEVICE: INTERNAL      POSITION RESOLUTION: 4 SECONDS</w:t>
      </w:r>
      <w:r>
        <w:br/>
      </w:r>
      <w:r>
        <w:br/>
      </w:r>
      <w:r>
        <w:br/>
      </w:r>
      <w:r>
        <w:lastRenderedPageBreak/>
        <w:t>**** BEACON REGISTRATION DATABASE INFORMATION ****</w:t>
      </w:r>
      <w:r>
        <w:br/>
      </w:r>
      <w:r>
        <w:br/>
        <w:t>REGISTRATION INFORMATION IS NOT AVAILABLE IN THE USMCC DATABASE</w:t>
      </w:r>
      <w:r>
        <w:br/>
      </w:r>
      <w:r>
        <w:br/>
        <w:t>**** SUPPORTING INFORMATION ****</w:t>
      </w:r>
      <w:r>
        <w:br/>
      </w:r>
      <w:r>
        <w:br/>
        <w:t>USMCC PROCESSING TIME: 24 1833 DEC</w:t>
      </w:r>
      <w:r>
        <w:br/>
      </w:r>
      <w:r>
        <w:br/>
        <w:t>THIS ALERT MESSAGE IS BEING SENT TO:</w:t>
      </w:r>
      <w:r>
        <w:br/>
        <w:t>CGD01</w:t>
      </w:r>
      <w:r>
        <w:br/>
      </w:r>
      <w:r>
        <w:br/>
        <w:t>ALERT MESSAGES FOR THIS SIGNAL PREVIOUSLY SENT TO: N/A</w:t>
      </w:r>
      <w:r>
        <w:br/>
      </w:r>
      <w:r>
        <w:br/>
      </w:r>
      <w:r>
        <w:br/>
      </w:r>
      <w:r>
        <w:br/>
        <w:t>4-21</w:t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</w:p>
    <w:p w14:paraId="64221C23" w14:textId="7026D6A1" w:rsidR="00171CE0" w:rsidRDefault="00000000">
      <w:pPr>
        <w:pStyle w:val="Heading2"/>
      </w:pPr>
      <w:r>
        <w:t>Position Update (SIT 175)</w:t>
      </w:r>
    </w:p>
    <w:p w14:paraId="0B9E551E" w14:textId="1D04DED8" w:rsidR="00171CE0" w:rsidRDefault="00000000">
      <w:r>
        <w:br/>
      </w:r>
      <w:r>
        <w:br/>
        <w:t>/25603 00000/3660/15 190 2216</w:t>
      </w:r>
      <w:r>
        <w:br/>
        <w:t>/175/366B</w:t>
      </w:r>
      <w:r>
        <w:br/>
      </w:r>
      <w:r>
        <w:br/>
        <w:t>**** 406 BEACON POSITION UPDATE ****</w:t>
      </w:r>
      <w:r>
        <w:br/>
      </w:r>
      <w:r>
        <w:br/>
        <w:t>BEACON ID: 2DD42 EA43F 81FE0      SITE ID: 98592</w:t>
      </w:r>
      <w:r>
        <w:br/>
      </w:r>
      <w:r>
        <w:br/>
        <w:t>**** MCC REFERENCE POSITION ****</w:t>
      </w:r>
      <w:r>
        <w:br/>
      </w:r>
      <w:r>
        <w:br/>
        <w:t>43 49.0N 069 52.1W  000.4 HRS  CGD01</w:t>
      </w:r>
      <w:r>
        <w:br/>
      </w:r>
      <w:r>
        <w:br/>
        <w:t>**** POSITION UPDATED FROM THE FOLLOWING ALERT ****</w:t>
      </w:r>
      <w:r>
        <w:br/>
      </w:r>
      <w:r>
        <w:br/>
        <w:t>PROB EE SOL LATITUDE  LONGITUDE  DETECT TIME   SAT NUM SOURCE</w:t>
      </w:r>
      <w:r>
        <w:br/>
        <w:t>N/A  N/A D  43 49.0N  069 52.1W  09 221244 JUL MEO 012 FMCC</w:t>
      </w:r>
      <w:r>
        <w:br/>
      </w:r>
      <w:r>
        <w:br/>
      </w:r>
      <w:r>
        <w:lastRenderedPageBreak/>
        <w:t>DETECTION FREQUENCY: 406.0277 MHZ</w:t>
      </w:r>
      <w:r>
        <w:br/>
        <w:t>FIRST DETECT TIME: 09 221003 JUL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366              CRAFT ID   :                SPECIFIC BEACON:</w:t>
      </w:r>
      <w:r>
        <w:br/>
        <w:t>MANUFACTURER:                  MODEL      :</w:t>
      </w:r>
      <w:r>
        <w:br/>
        <w:t>SERIAL NUM  : 23880            HOMING     : 121.5</w:t>
      </w:r>
      <w:r>
        <w:br/>
        <w:t>POSITION DEVICE: INTERNAL      POSITION RESOLUTION: NONE</w:t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09 2216 JUL</w:t>
      </w:r>
      <w:r>
        <w:br/>
      </w:r>
      <w:r>
        <w:br/>
        <w:t>THIS ALERT MESSAGE IS BEING SENT TO:</w:t>
      </w:r>
      <w:r>
        <w:br/>
        <w:t>CGD01</w:t>
      </w:r>
      <w:r>
        <w:br/>
      </w:r>
      <w:r>
        <w:br/>
        <w:t>ALERT MESSAGES FOR THIS SIGNAL PREVIOUSLY SENT TO: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  <w:t>N/A  N/A D  43 49.1N  069 52.0W  09 215433 JUL MEO 003 FL-MEO</w:t>
      </w:r>
      <w:r>
        <w:br/>
        <w:t>69   N/A A  43 49.6N  069 52.4W  09 215614 JUL S11 006 AUMCC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</w:p>
    <w:p w14:paraId="543410AD" w14:textId="5EE5BDCA" w:rsidR="00171CE0" w:rsidRDefault="00000000">
      <w:pPr>
        <w:pStyle w:val="Heading2"/>
      </w:pPr>
      <w:r>
        <w:t>Position Conflict Alert (SIT 175)</w:t>
      </w:r>
    </w:p>
    <w:p w14:paraId="6C70A033" w14:textId="2EAEC680" w:rsidR="00171CE0" w:rsidRDefault="00000000">
      <w:r>
        <w:br/>
        <w:t>58304 00000/3660/15 190 1846</w:t>
      </w:r>
      <w:r>
        <w:br/>
        <w:t>/175/366J</w:t>
      </w:r>
      <w:r>
        <w:br/>
      </w:r>
      <w:r>
        <w:br/>
        <w:t>**** 406 BEACON POSITION CONFLICT ALERT ****</w:t>
      </w:r>
      <w:r>
        <w:br/>
      </w:r>
      <w:r>
        <w:br/>
        <w:t>BEACON ID: ADCD0 21885 43401      SITE ID: 98620</w:t>
      </w:r>
      <w:r>
        <w:br/>
      </w:r>
      <w:r>
        <w:br/>
        <w:t>**** MCC REFERENCE POSITION ****</w:t>
      </w:r>
      <w:r>
        <w:br/>
      </w:r>
      <w:r>
        <w:br/>
        <w:t>53 15.4N 162 53.8W  000.5 HRS  CGD17</w:t>
      </w:r>
      <w:r>
        <w:br/>
      </w:r>
      <w:r>
        <w:lastRenderedPageBreak/>
        <w:br/>
        <w:t>**** POSITION DIFFERENCES OF MORE THAN 20 KMS EXIST FOR THIS BEACON ****</w:t>
      </w:r>
      <w:r>
        <w:br/>
      </w:r>
      <w:r>
        <w:br/>
        <w:t>PROB EE SOL LATITUDE  LONGITUDE  DETECT TIME   SAT NUM SOURCE</w:t>
      </w:r>
      <w:r>
        <w:br/>
        <w:t>N/A  N/A D  53 43.5N  164 04.0W  09 184416 JUL MEO 021 HI-MEO</w:t>
      </w:r>
      <w:r>
        <w:br/>
      </w:r>
      <w:r>
        <w:br/>
        <w:t>DETECTION FREQUENCY: 406.0276 MHZ</w:t>
      </w:r>
      <w:r>
        <w:br/>
        <w:t>FIRST DETECT TIME: 09 1834 JUL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USA              BEACON TYPE: EPIRB SERIAL CATEGORY I</w:t>
      </w:r>
      <w:r>
        <w:br/>
        <w:t>COUNTRY CODE: 366              CRAFT ID   :                SPECIFIC BEACON:</w:t>
      </w:r>
      <w:r>
        <w:br/>
        <w:t>MANUFACTURER: ACR              MODEL      : UNKNOWN</w:t>
      </w:r>
      <w:r>
        <w:br/>
        <w:t>SERIAL NUM  : 34337 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09 1846 JUL</w:t>
      </w:r>
      <w:r>
        <w:br/>
      </w:r>
      <w:r>
        <w:br/>
        <w:t>THIS ALERT MESSAGE IS BEING SENT TO:</w:t>
      </w:r>
      <w:r>
        <w:br/>
        <w:t>CGD17</w:t>
      </w:r>
      <w:r>
        <w:br/>
      </w:r>
      <w:r>
        <w:br/>
        <w:t>ALERT MESSAGES FOR THIS SIGNAL PREVIOUSLY SENT TO: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  <w:t>N/A  N/A D  53 13.5N  162 58.0W  09 183449 JUL MEO 004 NMCC</w:t>
      </w:r>
      <w:r>
        <w:br/>
        <w:t>N/A  N/A D  53 17.5N  162 52.0W  09 180446 JUL MEO 003 SPMCC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</w:p>
    <w:p w14:paraId="03C1F4B6" w14:textId="2CB54B1D" w:rsidR="00171CE0" w:rsidRDefault="00000000">
      <w:pPr>
        <w:pStyle w:val="Heading2"/>
      </w:pPr>
      <w:r>
        <w:t>No Detection/Site Status Report (SIT 176) – Site Closure due to Timeout</w:t>
      </w:r>
    </w:p>
    <w:p w14:paraId="42D5A3F6" w14:textId="6CDBBE8E" w:rsidR="00171CE0" w:rsidRDefault="00000000">
      <w:r>
        <w:br/>
      </w:r>
      <w:r>
        <w:br/>
        <w:t>/52520 00000/3660/22 358 0118</w:t>
      </w:r>
      <w:r>
        <w:br/>
        <w:t>/176/366S</w:t>
      </w:r>
      <w:r>
        <w:br/>
      </w:r>
      <w:r>
        <w:lastRenderedPageBreak/>
        <w:br/>
        <w:t>**** 406 BEACON NO DETECTION/SITE STATUS REPORT ****</w:t>
      </w:r>
      <w:r>
        <w:br/>
      </w:r>
      <w:r>
        <w:br/>
        <w:t>BEACON ID: 2DD78 ED9BF 81FE0      SITE ID: 54750</w:t>
      </w:r>
      <w:r>
        <w:br/>
        <w:t>STATUS: CLOSED - TIMEOUT</w:t>
      </w:r>
      <w:r>
        <w:br/>
      </w:r>
      <w:r>
        <w:br/>
        <w:t>**** MCC REFERENCE POSITION ****</w:t>
      </w:r>
      <w:r>
        <w:br/>
      </w:r>
      <w:r>
        <w:br/>
        <w:t>31 07.3N 066 32.9E  000.9 HRS  AFRCC</w:t>
      </w:r>
      <w:r>
        <w:br/>
      </w:r>
      <w:r>
        <w:br/>
        <w:t>**** SUPPORTING INFORMATION ****</w:t>
      </w:r>
      <w:r>
        <w:br/>
      </w:r>
      <w:r>
        <w:br/>
        <w:t>USMCC PROCESSING TIME: 24 1801 DEC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</w:t>
      </w:r>
      <w:r>
        <w:br/>
        <w:t>AFRCC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  <w:t>89   N/A A  31 07.1N  066 32.8E  23 231758 DEC S10 012 AK3</w:t>
      </w:r>
      <w:r>
        <w:br/>
        <w:t>N/A  007 D  31 07.3N  066 33.6E  23 224743 DEC MEO 008 TRMCC</w:t>
      </w:r>
      <w:r>
        <w:br/>
        <w:t>N/A  027 D  31 07.5N  066 33.1E  23 222516 DEC MEO 006 TRMCC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18FFF6E7" w14:textId="452A2F11" w:rsidR="00171CE0" w:rsidRDefault="00000000">
      <w:pPr>
        <w:pStyle w:val="Heading2"/>
      </w:pPr>
      <w:r>
        <w:t>No Detection/Site Status Report (SIT 176) – No Detection</w:t>
      </w:r>
    </w:p>
    <w:p w14:paraId="1589A229" w14:textId="574B044B" w:rsidR="00171CE0" w:rsidRDefault="00000000">
      <w:r>
        <w:br/>
        <w:t>/52520 00000/3660/22 357 2353</w:t>
      </w:r>
      <w:r>
        <w:br/>
        <w:t>/176/366S</w:t>
      </w:r>
      <w:r>
        <w:br/>
      </w:r>
      <w:r>
        <w:br/>
        <w:t>**** 406 BEACON NO DETECTION/SITE STATUS REPORT ****</w:t>
      </w:r>
      <w:r>
        <w:br/>
      </w:r>
      <w:r>
        <w:br/>
        <w:t>BEACON ID: 2DD78 ED9BF 81FE0      SITE ID: 54750</w:t>
      </w:r>
      <w:r>
        <w:br/>
      </w:r>
      <w:r>
        <w:br/>
      </w:r>
      <w:r>
        <w:lastRenderedPageBreak/>
        <w:t>**** MCC REFERENCE POSITION ****</w:t>
      </w:r>
      <w:r>
        <w:br/>
      </w:r>
      <w:r>
        <w:br/>
        <w:t>31 07.3N 066 32.9E  000.9 HRS  AFRCC</w:t>
      </w:r>
      <w:r>
        <w:br/>
      </w:r>
      <w:r>
        <w:br/>
        <w:t>**** SUPPORTING INFORMATION ****</w:t>
      </w:r>
      <w:r>
        <w:br/>
      </w:r>
      <w:r>
        <w:br/>
        <w:t>USMCC PROCESSING TIME: 23 2353 DEC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</w:t>
      </w:r>
      <w:r>
        <w:br/>
        <w:t>AFRCC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  <w:t>89   N/A A  31 07.1N  066 32.8E  23 231723 DEC S10 007 AK3</w:t>
      </w:r>
      <w:r>
        <w:br/>
        <w:t>N/A  005 D  31 07.3N  066 33.6E  23 224744 DEC MEO 008 TRMCC</w:t>
      </w:r>
      <w:r>
        <w:br/>
        <w:t>N/A  012 D  31 07.5N  066 33.1E  23 222551 DEC MEO 006 TRMCC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5C1EB1C5" w14:textId="32CC00E4" w:rsidR="00171CE0" w:rsidRDefault="00000000">
      <w:pPr>
        <w:pStyle w:val="Heading2"/>
      </w:pPr>
      <w:r>
        <w:t>No Detection/Site Status Report (SIT 176) – Site Closed by MCC Operator</w:t>
      </w:r>
    </w:p>
    <w:p w14:paraId="2096B938" w14:textId="6D6264AE" w:rsidR="00171CE0" w:rsidRDefault="00000000">
      <w:r>
        <w:br/>
        <w:t>/52520 00000/3660/22 358 0002</w:t>
      </w:r>
      <w:r>
        <w:br/>
        <w:t>/176/366A</w:t>
      </w:r>
      <w:r>
        <w:br/>
      </w:r>
      <w:r>
        <w:br/>
        <w:t>**** 406 BEACON NO DETECTION/SITE STATUS REPORT ****</w:t>
      </w:r>
      <w:r>
        <w:br/>
      </w:r>
      <w:r>
        <w:br/>
        <w:t>BEACON ID: 2DD78 ED9BF 81FE0      SITE ID: 54750</w:t>
      </w:r>
      <w:r>
        <w:br/>
        <w:t>STATUS: CLOSED - BY MCC OPERATOR</w:t>
      </w:r>
      <w:r>
        <w:br/>
      </w:r>
      <w:r>
        <w:br/>
        <w:t>**** SUPPORTING INFORMATION ****</w:t>
      </w:r>
      <w:r>
        <w:br/>
      </w:r>
      <w:r>
        <w:br/>
        <w:t>USMCC PROCESSING TIME: 24 0101 DEC</w:t>
      </w:r>
      <w:r>
        <w:br/>
      </w:r>
      <w:r>
        <w:br/>
        <w:t>THIS ALERT MESSAGE IS BEING SENT TO:</w:t>
      </w:r>
      <w:r>
        <w:br/>
      </w:r>
      <w:r>
        <w:lastRenderedPageBreak/>
        <w:t>AKRCC</w:t>
      </w:r>
      <w:r>
        <w:br/>
      </w:r>
      <w:r>
        <w:br/>
        <w:t>ALERT MESSAGES FOR THIS SIGNAL PREVIOUSLY SENT TO:</w:t>
      </w:r>
      <w:r>
        <w:br/>
        <w:t>AKRCC</w:t>
      </w:r>
      <w:r>
        <w:br/>
      </w:r>
      <w:r>
        <w:br/>
        <w:t>PREVIOUS MESSAGE INFORMATION:</w:t>
      </w:r>
      <w:r>
        <w:br/>
      </w:r>
      <w:r>
        <w:br/>
        <w:t>N/A  007 D  64 11.9N  152 11.9W  23 232559 DEC MEO 006 FL-MEO AKRCC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514C6D56" w14:textId="72BD59EC" w:rsidR="00171CE0" w:rsidRDefault="00000000">
      <w:pPr>
        <w:pStyle w:val="Heading2"/>
      </w:pPr>
      <w:r>
        <w:t>No Detection/Site Status Report (SIT 176) – Site Closed Due to Time Site Open</w:t>
      </w:r>
    </w:p>
    <w:p w14:paraId="7C0B6DD5" w14:textId="652FB688" w:rsidR="00171CE0" w:rsidRDefault="00000000">
      <w:r>
        <w:br/>
      </w:r>
      <w:r>
        <w:br/>
        <w:t>/52520 00000/3660/22 358 0110</w:t>
      </w:r>
      <w:r>
        <w:br/>
        <w:t>/176/366S</w:t>
      </w:r>
      <w:r>
        <w:br/>
      </w:r>
      <w:r>
        <w:br/>
        <w:t>**** 406 BEACON NO DETECTION/SITE STATUS REPORT ****</w:t>
      </w:r>
      <w:r>
        <w:br/>
      </w:r>
      <w:r>
        <w:br/>
        <w:t>BEACON ID: 2DD78 ED9BF 81FE0      SITE ID: 54751</w:t>
      </w:r>
      <w:r>
        <w:br/>
      </w:r>
      <w:r>
        <w:br/>
        <w:t>**** MCC REFERENCE POSITION ****</w:t>
      </w:r>
      <w:r>
        <w:br/>
      </w:r>
      <w:r>
        <w:br/>
        <w:t>31 07.3N 066 32.9E  035.0 HRS  AFRCC</w:t>
      </w:r>
      <w:r>
        <w:br/>
      </w:r>
      <w:r>
        <w:br/>
        <w:t>**** SUPPORTING INFORMATION ****</w:t>
      </w:r>
      <w:r>
        <w:br/>
      </w:r>
      <w:r>
        <w:br/>
        <w:t>USMCC PROCESSING TIME: 24 0110 DEC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</w:t>
      </w:r>
      <w:r>
        <w:br/>
        <w:t>AFRCC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</w:r>
      <w:r>
        <w:lastRenderedPageBreak/>
        <w:t>89   N/A A  31 07.1N  066 32.8E  23 231741 DEC S10 011 AK3</w:t>
      </w:r>
      <w:r>
        <w:br/>
        <w:t>N/A  003 D  31 07.3N  066 33.6E  23 224732 DEC MEO 008 TRMCC</w:t>
      </w:r>
      <w:r>
        <w:br/>
        <w:t>N/A  006 D  31 07.5N  066 33.1E  23 222511 DEC MEO 006 NMCC4</w:t>
      </w:r>
      <w:r>
        <w:br/>
        <w:t>N/A  009 D  31 07.6N  066 33.3E  23 220919 DEC MEO 005 HI-MEO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5D816C4E" w14:textId="77777777" w:rsidR="00171CE0" w:rsidRDefault="00000000">
      <w:pPr>
        <w:pStyle w:val="Heading2"/>
      </w:pPr>
      <w:r>
        <w:t>4.7.5 No Detection/Site Status Report (SIT 376) – Site Closed Due to Time Site Open</w:t>
      </w:r>
    </w:p>
    <w:p w14:paraId="4924C3C7" w14:textId="5DA9F5EF" w:rsidR="00171CE0" w:rsidRDefault="00000000">
      <w:r>
        <w:br/>
        <w:t>/52520 00000/3660/22 358 0110</w:t>
      </w:r>
      <w:r>
        <w:br/>
        <w:t>/376/366S</w:t>
      </w:r>
      <w:r>
        <w:br/>
      </w:r>
      <w:r>
        <w:br/>
        <w:t>**** 406 BEACON NO DETECTION/SITE STATUS REPORT ****</w:t>
      </w:r>
      <w:r>
        <w:br/>
      </w:r>
      <w:r>
        <w:br/>
        <w:t>BEACON ID: AEF7A5 5A40A1 F77CA5 A0C55      SITE ID: 64126</w:t>
      </w:r>
      <w:r>
        <w:br/>
      </w:r>
      <w:r>
        <w:br/>
        <w:t>**** MCC REFERENCE POSITION ****</w:t>
      </w:r>
      <w:r>
        <w:br/>
      </w:r>
      <w:r>
        <w:br/>
        <w:t>31 07.3N 066 32.9E  035.0 HRS  AFRCC</w:t>
      </w:r>
      <w:r>
        <w:br/>
      </w:r>
      <w:r>
        <w:br/>
        <w:t>**** SUPPORTING INFORMATION ****</w:t>
      </w:r>
      <w:r>
        <w:br/>
      </w:r>
      <w:r>
        <w:br/>
        <w:t>USMCC PROCESSING TIME: 24 0110 DEC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</w:t>
      </w:r>
      <w:r>
        <w:br/>
        <w:t>AFRCC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  <w:t>89   N/A A  31 07.1N  066 32.8E  23 231741 DEC S10 011 AK3</w:t>
      </w:r>
      <w:r>
        <w:br/>
        <w:t>N/A  003 D  31 07.3N  066 33.6E  23 224732 DEC MEO 008 TRMCC</w:t>
      </w:r>
      <w:r>
        <w:br/>
        <w:t>N/A  006 D  31 07.5N  066 33.1E  23 222511 DEC MEO 006 NMCC4</w:t>
      </w:r>
      <w:r>
        <w:br/>
        <w:t>N/A  009 D  31 07.6N  066 33.3E  23 220919 DEC MEO 005 HI-MEO</w:t>
      </w:r>
      <w:r>
        <w:br/>
      </w:r>
      <w:r>
        <w:lastRenderedPageBreak/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  <w:r>
        <w:br/>
      </w:r>
      <w:r>
        <w:br/>
      </w:r>
    </w:p>
    <w:p w14:paraId="22778229" w14:textId="5C4CAE0F" w:rsidR="00171CE0" w:rsidRDefault="00000000">
      <w:pPr>
        <w:pStyle w:val="Heading2"/>
      </w:pPr>
      <w:r>
        <w:t>Site Status Report (SIT 176) – Sent to a USA SPOC that Receives SIT 185 Messages</w:t>
      </w:r>
    </w:p>
    <w:p w14:paraId="5DC922B4" w14:textId="77777777" w:rsidR="00171CE0" w:rsidRDefault="00171CE0"/>
    <w:p w14:paraId="2037EDB3" w14:textId="5A77B37A" w:rsidR="00171CE0" w:rsidRDefault="00000000">
      <w:r>
        <w:br/>
        <w:t>/02645 00000/3660/22 017 2043</w:t>
      </w:r>
      <w:r>
        <w:br/>
        <w:t>/176/3450</w:t>
      </w:r>
      <w:r>
        <w:br/>
      </w:r>
      <w:r>
        <w:br/>
        <w:t>**** 406 BEACON NO DETECTION/SITE STATUS REPORT ****</w:t>
      </w:r>
      <w:r>
        <w:br/>
      </w:r>
      <w:r>
        <w:br/>
        <w:t>BEACON ID: DB476 E2E28 D35C1      SITE ID: 46222</w:t>
      </w:r>
      <w:r>
        <w:br/>
        <w:t>STATUS: CLOSED - TIMEOUT</w:t>
      </w:r>
      <w:r>
        <w:br/>
      </w:r>
      <w:r>
        <w:br/>
        <w:t>**** INCIDENT FEEDBACK REPORT. SEND REPORT TO USMCC: ****</w:t>
      </w:r>
      <w:r>
        <w:br/>
      </w:r>
      <w:r>
        <w:br/>
        <w:t>BEACON ID: DB476 E2E28 D35C1  SITE ID: 46222  CLOSE TIME: 17 1526 JAN</w:t>
      </w:r>
      <w:r>
        <w:br/>
      </w:r>
      <w:r>
        <w:br/>
        <w:t>ACTUAL LOCATION  LAT:         LONG:</w:t>
      </w:r>
      <w:r>
        <w:br/>
      </w:r>
      <w:r>
        <w:br/>
        <w:t>INCIDENT OUTCOME:</w:t>
      </w:r>
      <w:r>
        <w:br/>
        <w:t>DISTRESS / NON-DISTRESS / UNDETERMINED</w:t>
      </w:r>
      <w:r>
        <w:br/>
      </w:r>
      <w:r>
        <w:br/>
        <w:t>INCIDENT TYPE:</w:t>
      </w:r>
      <w:r>
        <w:br/>
        <w:t>AVIATION / MARITIME / TERRESTRIAL / OTHER / UNKNOWN</w:t>
      </w:r>
      <w:r>
        <w:br/>
      </w:r>
      <w:r>
        <w:br/>
        <w:t>BEACON REGISTRATION USED TO RESOLVE INCIDENT:</w:t>
      </w:r>
      <w:r>
        <w:br/>
        <w:t>PRIMARY MEANS / CONTRIBUTED / NOT USED</w:t>
      </w:r>
      <w:r>
        <w:br/>
      </w:r>
      <w:r>
        <w:br/>
        <w:t>BEACON REGISTRATION ACCURACY -</w:t>
      </w:r>
      <w:r>
        <w:br/>
        <w:t>OWNER INFORMATION:          ACCURATE / INACCURATE / UNVERIFIED</w:t>
      </w:r>
      <w:r>
        <w:br/>
      </w:r>
      <w:r>
        <w:br/>
        <w:t>EMERGENCY CONTACT INFO:     ACCURATE / INACCURATE / UNVERIFIED</w:t>
      </w:r>
      <w:r>
        <w:br/>
      </w:r>
      <w:r>
        <w:br/>
        <w:t>VESSEL/AIRCRAFT USAGE INFO: ACCURATE / INACCURATE / UNVERIFIED</w:t>
      </w:r>
      <w:r>
        <w:br/>
      </w:r>
      <w:r>
        <w:lastRenderedPageBreak/>
        <w:br/>
        <w:t>SARSAT DATA USED TO RESOLVE INCIDENT:</w:t>
      </w:r>
      <w:r>
        <w:br/>
        <w:t>YES ONLY NOTIFICATION / YES FIRST NOTIFICATION / YES ASSISTED / NO</w:t>
      </w:r>
      <w:r>
        <w:br/>
      </w:r>
      <w:r>
        <w:br/>
        <w:t>NUMBER RESCUED:        NUMBER IN DISTRESS:</w:t>
      </w:r>
      <w:r>
        <w:br/>
      </w:r>
      <w:r>
        <w:br/>
        <w:t>DISTRESS: AUTOMATIC / MANUAL / ACTIVATION METHOD UNKNOWN</w:t>
      </w:r>
      <w:r>
        <w:br/>
      </w:r>
      <w:r>
        <w:br/>
        <w:t>BEACON MISHANDLING: INSTALLATION /TEST-MAINTENANCE /USAGE /DISPOSAL</w:t>
      </w:r>
      <w:r>
        <w:br/>
      </w:r>
      <w:r>
        <w:br/>
        <w:t>BEACON MALFUNCTION: SWITCH /WATER INTRUSION /SELF-TEST /ELECTRONICS</w:t>
      </w:r>
      <w:r>
        <w:br/>
      </w:r>
      <w:r>
        <w:br/>
        <w:t>BEACON MOUNTING:  BRACKET FAILURE / HYDROSTATIC RELEASE / MAGNET</w:t>
      </w:r>
      <w:r>
        <w:br/>
      </w:r>
      <w:r>
        <w:br/>
        <w:t>OTHER FALSE ALERT: ENVIRONMENTAL CONDITIONS / REASON UNKNOWN</w:t>
      </w:r>
      <w:r>
        <w:br/>
      </w:r>
      <w:r>
        <w:br/>
        <w:t>UNKNOWN-INCONCLUSIVE</w:t>
      </w:r>
      <w:r>
        <w:br/>
      </w:r>
      <w:r>
        <w:br/>
        <w:t>ACTIVATION COMMENT:</w:t>
      </w:r>
      <w:r>
        <w:br/>
      </w:r>
      <w:r>
        <w:br/>
      </w:r>
      <w:r>
        <w:br/>
        <w:t>END OF MESSAGE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69F3416F" w14:textId="2A90E08D" w:rsidR="00171CE0" w:rsidRDefault="00000000">
      <w:pPr>
        <w:pStyle w:val="Heading2"/>
      </w:pPr>
      <w:r>
        <w:t xml:space="preserve">Detection Update (SIT 177) – Position Unconfirmed </w:t>
      </w:r>
      <w:r w:rsidR="00FD3434" w:rsidRPr="00FD3434">
        <w:t>(Final Version)</w:t>
      </w:r>
    </w:p>
    <w:p w14:paraId="34222A19" w14:textId="3329C719" w:rsidR="00171CE0" w:rsidRDefault="00000000">
      <w:r>
        <w:br/>
        <w:t>/03934 00000/3660/15 357 0330</w:t>
      </w:r>
      <w:r>
        <w:br/>
        <w:t>/177/366E</w:t>
      </w:r>
      <w:r>
        <w:br/>
      </w:r>
      <w:r>
        <w:br/>
        <w:t>**** 406 BEACON DETECTION UPDATE ****</w:t>
      </w:r>
      <w:r>
        <w:br/>
      </w:r>
      <w:r>
        <w:br/>
        <w:t>BEACON ID: 2DCE6 DD3BE FFBFF      SITE ID: 54645</w:t>
      </w:r>
      <w:r>
        <w:br/>
      </w:r>
      <w:r>
        <w:br/>
        <w:t>**** DETECTION TIME AND POSITIONS FOR THE BEACON ****</w:t>
      </w:r>
      <w:r>
        <w:br/>
      </w:r>
      <w:r>
        <w:br/>
        <w:t>N/A  N/A U  N/A                  22 020126 DEC S11 002 AK4    AFRCC</w:t>
      </w:r>
      <w:r>
        <w:br/>
      </w:r>
      <w:r>
        <w:br/>
        <w:t>DETECTION FREQUENCY: FREQUENCY IS UNRELIABLE</w:t>
      </w:r>
      <w:r>
        <w:br/>
      </w:r>
      <w:r>
        <w:br/>
      </w:r>
      <w:r>
        <w:lastRenderedPageBreak/>
        <w:t>**** SUPPORTING INFORMATION ****</w:t>
      </w:r>
      <w:r>
        <w:br/>
      </w:r>
      <w:r>
        <w:br/>
        <w:t>USMCC PROCESSING TIME: 22 0330 DEC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</w:t>
      </w:r>
      <w:r>
        <w:br/>
        <w:t>AFRCC</w:t>
      </w:r>
      <w:r>
        <w:br/>
      </w:r>
      <w:r>
        <w:br/>
        <w:t>PREVIOUS MESSAGE INFORMATION:</w:t>
      </w:r>
      <w:r>
        <w:br/>
      </w:r>
      <w:r>
        <w:br/>
        <w:t>54   N/A A  34 04.4S  031 07.0E  22 002344 DEC S12 004 AUMCC  AFRCC /SAMCC</w:t>
      </w:r>
      <w:r>
        <w:br/>
        <w:t>46   N/A B  30 22.4S  051 35.0E  22 002344 DEC S12 004 AUMCC  AFRCC /SAMCC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1DB5D4B4" w14:textId="64C7E724" w:rsidR="00171CE0" w:rsidRDefault="00000000">
      <w:pPr>
        <w:pStyle w:val="Heading2"/>
      </w:pPr>
      <w:r>
        <w:t>Detection Update (SIT 177) – Position Confirmed</w:t>
      </w:r>
    </w:p>
    <w:p w14:paraId="63ADCC23" w14:textId="79688932" w:rsidR="00171CE0" w:rsidRDefault="00000000">
      <w:r>
        <w:br/>
      </w:r>
      <w:r>
        <w:br/>
        <w:t>/21290 00000/3660/16 137 1026</w:t>
      </w:r>
      <w:r>
        <w:br/>
        <w:t>/177/366S</w:t>
      </w:r>
      <w:r>
        <w:br/>
      </w:r>
      <w:r>
        <w:br/>
        <w:t>**** 406 BEACON DETECTION UPDATE ****</w:t>
      </w:r>
      <w:r>
        <w:br/>
      </w:r>
      <w:r>
        <w:br/>
        <w:t>BEACON ID: ADCC0 9EF2C 98765      SITE ID: 11003</w:t>
      </w:r>
      <w:r>
        <w:br/>
      </w:r>
      <w:r>
        <w:br/>
        <w:t>**** MCC REFERENCE POSITION ****</w:t>
      </w:r>
      <w:r>
        <w:br/>
      </w:r>
      <w:r>
        <w:br/>
        <w:t>36 56.6N 127 00.9E  004.5 HRS  AFRCC /CENTCO/KOMCC</w:t>
      </w:r>
      <w:r>
        <w:br/>
      </w:r>
      <w:r>
        <w:br/>
        <w:t>**** NEW ALERT INFORMATION ****</w:t>
      </w:r>
      <w:r>
        <w:br/>
      </w:r>
      <w:r>
        <w:br/>
        <w:t>PROB EE SOL LATITUDE  LONGITUDE  DETECT TIME   SAT NUM SOURCE</w:t>
      </w:r>
      <w:r>
        <w:br/>
        <w:t>N/A  N/A U  N/A                  16 102022 MAY MEO 001 HI-MEO</w:t>
      </w:r>
      <w:r>
        <w:br/>
      </w:r>
      <w:r>
        <w:br/>
        <w:t>DETECTION FREQUENCY: 406.2450 MHZ</w:t>
      </w:r>
      <w:r>
        <w:br/>
        <w:t>FIRST DETECT TIME: 16 102022 MAY</w:t>
      </w:r>
      <w:r>
        <w:br/>
      </w:r>
      <w:r>
        <w:lastRenderedPageBreak/>
        <w:br/>
        <w:t>**** BEACON ID CONTAINS THE FOLLOWING ENCODED INFORMATION ****</w:t>
      </w:r>
      <w:r>
        <w:br/>
      </w:r>
      <w:r>
        <w:br/>
        <w:t>COUNTRY     : USA              BEACON TYPE: ELT SERIAL AVIATION</w:t>
      </w:r>
      <w:r>
        <w:br/>
        <w:t>COUNTRY CODE: 366              CRAFT ID   :                SPECIFIC BEACON:</w:t>
      </w:r>
      <w:r>
        <w:br/>
        <w:t>MANUFACTURER: UNKNOWN          MODEL      : UNKNOWN</w:t>
      </w:r>
      <w:r>
        <w:br/>
        <w:t>SERIAL NUM  : 162763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16 1026 MAY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  <w:t>N/A  000 D  36 56.1N  127 01.2E  16 094916 MAY MEO 004 HI-MEO</w:t>
      </w:r>
      <w:r>
        <w:br/>
        <w:t>50   N/A B  36 53.6N  126 56.2E  16 093842 MAY S10 003 AK3</w:t>
      </w:r>
      <w:r>
        <w:br/>
        <w:t>N/A  N/A U  N/A                  16 092821 MAY MEO 001 HI-MEO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1D7D5740" w14:textId="3A644A8F" w:rsidR="00171CE0" w:rsidRDefault="00000000">
      <w:pPr>
        <w:pStyle w:val="Heading2"/>
      </w:pPr>
      <w:r>
        <w:t>Detection Update (SIT 177) – Position Unconfirmed (Interim Version)</w:t>
      </w:r>
    </w:p>
    <w:p w14:paraId="6C88E161" w14:textId="54695417" w:rsidR="00171CE0" w:rsidRDefault="00000000">
      <w:r>
        <w:br/>
      </w:r>
      <w:r>
        <w:br/>
        <w:t>/03934 00000/3660/15 357 0330</w:t>
      </w:r>
      <w:r>
        <w:br/>
        <w:t>/177/366E</w:t>
      </w:r>
      <w:r>
        <w:br/>
      </w:r>
      <w:r>
        <w:br/>
        <w:t>**** 406 BEACON DETECTION UPDATE ****</w:t>
      </w:r>
      <w:r>
        <w:br/>
      </w:r>
      <w:r>
        <w:br/>
        <w:t>BEACON ID: 2DCE6 DD3BE FFBFF      SITE ID: 54645</w:t>
      </w:r>
      <w:r>
        <w:br/>
      </w:r>
      <w:r>
        <w:br/>
        <w:t>**** NEW ALERT INFORMATION ****</w:t>
      </w:r>
      <w:r>
        <w:br/>
      </w:r>
      <w:r>
        <w:lastRenderedPageBreak/>
        <w:br/>
        <w:t>N/A  N/A U  N/A                  22 020144 DEC S11 002 AK4    AFRCC</w:t>
      </w:r>
      <w:r>
        <w:br/>
      </w:r>
      <w:r>
        <w:br/>
        <w:t>DETECTION FREQUENCY: FREQUENCY IS UNRELIABLE</w:t>
      </w:r>
      <w:r>
        <w:br/>
      </w:r>
      <w:r>
        <w:br/>
        <w:t>**** SUPPORTING INFORMATION ****</w:t>
      </w:r>
      <w:r>
        <w:br/>
      </w:r>
      <w:r>
        <w:br/>
        <w:t>USMCC PROCESSING TIME: 22 0330 DEC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</w:t>
      </w:r>
      <w:r>
        <w:br/>
        <w:t>AFRCC</w:t>
      </w:r>
      <w:r>
        <w:br/>
      </w:r>
      <w:r>
        <w:br/>
        <w:t>PREVIOUS MESSAGE INFORMATION:</w:t>
      </w:r>
      <w:r>
        <w:br/>
      </w:r>
      <w:r>
        <w:br/>
        <w:t>54   N/A A  34 04.4S  031 07.0E  22 002334 DEC S12 004 AUMCC  AFRCC /SAMCC</w:t>
      </w:r>
      <w:r>
        <w:br/>
        <w:t>46   N/A B  30 22.4S  051 35.0E  22 002334 DEC S12 004 AUMCC  AFRCC /SAMCC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3956DC79" w14:textId="32BF044D" w:rsidR="00171CE0" w:rsidRDefault="00000000">
      <w:pPr>
        <w:pStyle w:val="Heading2"/>
      </w:pPr>
      <w:r>
        <w:t>Notification of Country of Registration (SIT 178) – Position Unconfirmed</w:t>
      </w:r>
    </w:p>
    <w:p w14:paraId="5454E626" w14:textId="06DEFA2D" w:rsidR="00C679C2" w:rsidRDefault="00000000" w:rsidP="00C679C2">
      <w:r>
        <w:br/>
      </w:r>
      <w:r>
        <w:br/>
        <w:t>/24223 00000/3660/15 359 1944</w:t>
      </w:r>
      <w:r>
        <w:br/>
        <w:t>/178/366M</w:t>
      </w:r>
      <w:r>
        <w:br/>
      </w:r>
      <w:r>
        <w:br/>
        <w:t>**** NOTIFICATION OF COUNTRY OF REGISTRATION ****</w:t>
      </w:r>
      <w:r>
        <w:br/>
      </w:r>
      <w:r>
        <w:br/>
        <w:t>BEACON ID: A6E8D 40D28 D34D1      SITE ID: 54796</w:t>
      </w:r>
      <w:r>
        <w:br/>
      </w:r>
      <w:r>
        <w:br/>
        <w:t>**** DETECTION TIME AND POSITIONS FOR THE BEACON ****</w:t>
      </w:r>
      <w:r>
        <w:br/>
      </w:r>
      <w:r>
        <w:br/>
        <w:t>N/A  007 D  57 27.9N  024 11.3E  24 194025 DEC MEO 006 CMCC   NMCC</w:t>
      </w:r>
      <w:r>
        <w:br/>
      </w:r>
      <w:r>
        <w:br/>
        <w:t>DETECTION FREQUENCY: 406.0251 MHZ</w:t>
      </w:r>
      <w:r>
        <w:br/>
        <w:t>FIRST DETECT TIME: 24 193943 DEC</w:t>
      </w:r>
      <w:r>
        <w:br/>
      </w:r>
      <w:r>
        <w:lastRenderedPageBreak/>
        <w:br/>
        <w:t>**** BEACON ID CONTAINS THE FOLLOWING ENCODED INFORMATION ****</w:t>
      </w:r>
      <w:r>
        <w:br/>
      </w:r>
      <w:r>
        <w:br/>
        <w:t>COUNTRY     : BAHAMAS          BEACON TYPE: EPIRB MARITIME USER</w:t>
      </w:r>
      <w:r>
        <w:br/>
        <w:t>COUNTRY CODE: 311              CRAFT ID   : 030400         SPECIFIC BEACON: 0</w:t>
      </w:r>
      <w:r>
        <w:br/>
        <w:t>MANUFACTURER:                  MODEL      :</w:t>
      </w:r>
      <w:r>
        <w:br/>
        <w:t>SERIAL NUM  :                  HOMING     : 121.5</w:t>
      </w:r>
      <w:r>
        <w:br/>
        <w:t>POSITION DEVICE: NIL           POSITION RESOLUTION: NONE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AT C/S INTERNATIONAL BEACON REGISTRATION DATABASE</w:t>
      </w:r>
      <w:r>
        <w:br/>
        <w:t>PHONE: 242-359-4888</w:t>
      </w:r>
      <w:r>
        <w:br/>
        <w:t>EMAIL: WWW.406REGISTRATION.COM</w:t>
      </w:r>
      <w:r>
        <w:br/>
      </w:r>
      <w:r>
        <w:br/>
        <w:t>**** SUPPORTING INFORMATION ****</w:t>
      </w:r>
      <w:r>
        <w:br/>
      </w:r>
      <w:r>
        <w:br/>
        <w:t>USMCC PROCESSING TIME: 24 1944 DEC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580E11A0" w14:textId="3CAE5F83" w:rsidR="00171CE0" w:rsidRDefault="00000000">
      <w:pPr>
        <w:pStyle w:val="Heading2"/>
      </w:pPr>
      <w:r>
        <w:t>Notification of Country of Registration (SIT 178) – Position Confirmed</w:t>
      </w:r>
    </w:p>
    <w:p w14:paraId="10961E21" w14:textId="2653F1B8" w:rsidR="00171CE0" w:rsidRDefault="00000000">
      <w:r>
        <w:br/>
      </w:r>
      <w:r>
        <w:br/>
        <w:t>/32620 00000/3660/22 355 2131</w:t>
      </w:r>
      <w:r>
        <w:br/>
        <w:t>/178/366H</w:t>
      </w:r>
      <w:r>
        <w:br/>
      </w:r>
      <w:r>
        <w:br/>
        <w:t>**** NOTIFICATION OF COUNTRY OF REGISTRATION ****</w:t>
      </w:r>
      <w:r>
        <w:br/>
      </w:r>
      <w:r>
        <w:br/>
        <w:t>BEACON ID: 2DCC3 F91DE FFBFF      SITE ID: 19548</w:t>
      </w:r>
      <w:r>
        <w:br/>
      </w:r>
      <w:r>
        <w:lastRenderedPageBreak/>
        <w:br/>
        <w:t>**** MCC REFERENCE POSITION ****</w:t>
      </w:r>
      <w:r>
        <w:br/>
      </w:r>
      <w:r>
        <w:br/>
        <w:t>09 04.4N 108 15.8E  000.0 HRS  SIMCC /VNMCC</w:t>
      </w:r>
      <w:r>
        <w:br/>
      </w:r>
      <w:r>
        <w:br/>
        <w:t>**** POSITION CONFIRMED FROM THE FOLLOWING NEW INFORMATION ****</w:t>
      </w:r>
      <w:r>
        <w:br/>
      </w:r>
      <w:r>
        <w:br/>
        <w:t>PROB EE SOL LATITUDE  LONGITUDE  DETECT TIME   SAT NUM SOURCE</w:t>
      </w:r>
      <w:r>
        <w:br/>
        <w:t>N/A  002 D  09 04.1N  108 25.6E  10 092931 JUL MEO 003 BRMCC</w:t>
      </w:r>
      <w:r>
        <w:br/>
        <w:t>N/A  N/A E  09 04.53N 108 25.87W 10 092931 JUL MEO 003 BRMCC</w:t>
      </w:r>
      <w:r>
        <w:br/>
      </w:r>
      <w:r>
        <w:br/>
        <w:t>DETECTION FREQUENCY: 406.0274 MHZ</w:t>
      </w:r>
      <w:r>
        <w:br/>
        <w:t>FIRST DETECT TIME: 10 092931 JUL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366              CRAFT ID   :                SPECIFIC BEACON:</w:t>
      </w:r>
      <w:r>
        <w:br/>
        <w:t>MANUFACTURER: TAC 127          MODEL      :</w:t>
      </w:r>
      <w:r>
        <w:br/>
        <w:t>SERIAL NUM  : 239              HOMING     : 121.5</w:t>
      </w:r>
      <w:r>
        <w:br/>
        <w:t>POSITION DEVICE: INTERNAL      POSITION RESOLUTION: 4 SECONDS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OWNER: MARY JOHNSON</w:t>
      </w:r>
      <w:r>
        <w:br/>
        <w:t>HONOLULU                HI     TEL 2:</w:t>
      </w:r>
      <w:r>
        <w:br/>
        <w:t>96815     USA                  TEL 3:</w:t>
      </w:r>
      <w:r>
        <w:br/>
        <w:t>TEL 4:</w:t>
      </w:r>
      <w:r>
        <w:br/>
        <w:t>EMAIL:</w:t>
      </w:r>
      <w:r>
        <w:br/>
      </w:r>
      <w:r>
        <w:br/>
      </w:r>
      <w:r>
        <w:br/>
      </w:r>
      <w:r>
        <w:br/>
        <w:t>CONTACTS: JOSEPH SMITH                JACK JOHNSON</w:t>
      </w:r>
      <w:r>
        <w:br/>
        <w:t>TEL 1: HOME 7141111111           TEL 1: HOME 3101234567</w:t>
      </w:r>
      <w:r>
        <w:br/>
        <w:t>TEL 2:                           TEL 2:</w:t>
      </w:r>
      <w:r>
        <w:br/>
        <w:t>TEL 3:                           TEL 3:</w:t>
      </w:r>
      <w:r>
        <w:br/>
        <w:t>TEL 4:                           TEL 4:</w:t>
      </w:r>
      <w:r>
        <w:br/>
      </w:r>
      <w:r>
        <w:br/>
        <w:t>VESSEL NAME: SAILON</w:t>
      </w:r>
      <w:r>
        <w:br/>
        <w:t>COLOR: WHITE                          CAPACITY:     8</w:t>
      </w:r>
      <w:r>
        <w:br/>
        <w:t>RADIO CALL SIGN:                      REGISTRATION NO: 911111</w:t>
      </w:r>
      <w:r>
        <w:br/>
        <w:t>RADIO EQP: VHF                        INMARSAT NUMBER:</w:t>
      </w:r>
      <w:r>
        <w:br/>
        <w:t>CELLULAR NUMBER:</w:t>
      </w:r>
      <w:r>
        <w:br/>
      </w:r>
      <w:r>
        <w:lastRenderedPageBreak/>
        <w:t>MMSI NUMBER:                          AIS NUMBER:</w:t>
      </w:r>
      <w:r>
        <w:br/>
      </w:r>
      <w:r>
        <w:br/>
        <w:t>NUMBER OF LIFE BOATS:     0           NUMBER OF LIFE RAFTS:     0</w:t>
      </w:r>
      <w:r>
        <w:br/>
      </w:r>
      <w:r>
        <w:br/>
        <w:t>HOME PORT PRIMARY SRR: CGD14          SECONDARY SRR:</w:t>
      </w:r>
      <w:r>
        <w:br/>
        <w:t>HOME PORT: ALA WAI MARINA              HONOLULU                    HI</w:t>
      </w:r>
      <w:r>
        <w:br/>
      </w:r>
      <w:r>
        <w:br/>
        <w:t>MANUFACTURER: ACR                     MODEL NUMBER: 406</w:t>
      </w:r>
      <w:r>
        <w:br/>
      </w:r>
      <w:r>
        <w:br/>
        <w:t>BEACON CONTAINS SVDR: NO</w:t>
      </w:r>
      <w:r>
        <w:br/>
      </w:r>
      <w:r>
        <w:br/>
        <w:t>DATE FIRST REGISTERED: 10 FEB 2010    DATE REG EXPIRES: 21 OCT 2024</w:t>
      </w:r>
      <w:r>
        <w:br/>
        <w:t>DATE LAST UPDATED: 21 OCT 2022</w:t>
      </w:r>
      <w:r>
        <w:br/>
      </w:r>
      <w:r>
        <w:br/>
        <w:t>REMARKS:</w:t>
      </w:r>
      <w:r>
        <w:br/>
      </w:r>
      <w:r>
        <w:br/>
        <w:t>SPECIAL STATUS:                      SPECIAL STATUS DATE:</w:t>
      </w:r>
      <w:r>
        <w:br/>
        <w:t>SPECIAL STATUS INFO:</w:t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20 2131 DEC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6A0E9CEC" w14:textId="7D6CEC6B" w:rsidR="00171CE0" w:rsidRDefault="00000000">
      <w:pPr>
        <w:pStyle w:val="Heading2"/>
      </w:pPr>
      <w:r>
        <w:t>Notification of Country of Registration (SIT 378)</w:t>
      </w:r>
    </w:p>
    <w:p w14:paraId="4DA6E7C5" w14:textId="56B6B723" w:rsidR="00171CE0" w:rsidRDefault="00000000">
      <w:r>
        <w:br/>
      </w:r>
      <w:r>
        <w:br/>
        <w:t>/07365 00000/3660/22 081 0734</w:t>
      </w:r>
      <w:r>
        <w:br/>
        <w:t>/378/366M</w:t>
      </w:r>
      <w:r>
        <w:br/>
      </w:r>
      <w:r>
        <w:br/>
      </w:r>
      <w:r>
        <w:lastRenderedPageBreak/>
        <w:t>**** NOTIFICATION OF COUNTRY OF REGISTRATION ****</w:t>
      </w:r>
      <w:r>
        <w:br/>
      </w:r>
      <w:r>
        <w:br/>
        <w:t>BEACON ID: A7F4C8 6919F0 772624 BB41B      SITE ID: 64281</w:t>
      </w:r>
      <w:r>
        <w:br/>
      </w:r>
      <w:r>
        <w:br/>
        <w:t>**** DETECTION TIME AND POSITIONS FOR THE BEACON ****</w:t>
      </w:r>
      <w:r>
        <w:br/>
      </w:r>
      <w:r>
        <w:br/>
        <w:t>N/A  N/A E  21 20.12N 95 59.43W  22 072931 MAR MEO 001 FL-MEO MEXISP</w:t>
      </w:r>
      <w:r>
        <w:br/>
      </w:r>
      <w:r>
        <w:br/>
        <w:t>DETECTION FREQUENCY: NOT AVAILABLE</w:t>
      </w:r>
      <w:r>
        <w:br/>
        <w:t>FIRST DETECT TIME: 22 072931 MAR</w:t>
      </w:r>
      <w:r>
        <w:br/>
        <w:t>UNCORROBORATED MEOSAR ALERT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CAYMAN IS        BEACON TYPE: SGB PLB RETURN LINK</w:t>
      </w:r>
      <w:r>
        <w:br/>
        <w:t>COUNTRY CODE: 319              CRAFT ID   :</w:t>
      </w:r>
      <w:r>
        <w:br/>
        <w:t>MANUFACTURER:                  MODEL      :</w:t>
      </w:r>
      <w:r>
        <w:br/>
        <w:t>SERIAL NUM  : 4511             HOMING     : NIL</w:t>
      </w:r>
      <w:r>
        <w:br/>
        <w:t>POSITION DEVICE: NIL           POSITION RESOLUTION: 18 METERS</w:t>
      </w:r>
      <w:r>
        <w:br/>
      </w:r>
      <w:r>
        <w:br/>
        <w:t>RLS PROVIDER: UNKNOWN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AT CAYMAN ISLANDS SHIPPING REGISTER</w:t>
      </w:r>
      <w:r>
        <w:br/>
        <w:t>PHONE: 44 1489-799203</w:t>
      </w:r>
      <w:r>
        <w:br/>
        <w:t>FAX: 44 1326-319264</w:t>
      </w:r>
      <w:r>
        <w:br/>
      </w:r>
      <w:r>
        <w:br/>
        <w:t>**** SUPPORTING INFORMATION ****</w:t>
      </w:r>
      <w:r>
        <w:br/>
      </w:r>
      <w:r>
        <w:br/>
        <w:t>USMCC PROCESSING TIME: 22 0734 MAR</w:t>
      </w:r>
      <w:r>
        <w:br/>
      </w:r>
      <w:r>
        <w:br/>
        <w:t>THIS ALERT MESSAGE IS BEING SENT TO:</w:t>
      </w:r>
      <w:r>
        <w:br/>
      </w:r>
      <w:r>
        <w:br/>
        <w:t>ALERT MESSAGES FOR THIS SIGNAL PREVIOUSLY SENT TO: N/A</w:t>
      </w:r>
      <w:r>
        <w:br/>
      </w:r>
      <w:r>
        <w:br/>
        <w:t>PREVIOUS MESSAGE INFORMATION: N/A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lastRenderedPageBreak/>
        <w:br/>
      </w:r>
    </w:p>
    <w:p w14:paraId="6B1510D3" w14:textId="3A9C93B4" w:rsidR="00171CE0" w:rsidRDefault="00000000">
      <w:pPr>
        <w:pStyle w:val="Heading2"/>
      </w:pPr>
      <w:r>
        <w:t>Encoded Position Update (SIT 179) – Position Unconfirmed, ELT(DT)</w:t>
      </w:r>
    </w:p>
    <w:p w14:paraId="22335B60" w14:textId="77777777" w:rsidR="00171CE0" w:rsidRDefault="00171CE0"/>
    <w:p w14:paraId="25F29A20" w14:textId="129384C1" w:rsidR="00171CE0" w:rsidRDefault="00000000">
      <w:r>
        <w:t>/08061 00000/3660/22 208 1501</w:t>
      </w:r>
      <w:r>
        <w:br/>
        <w:t>/179/366S</w:t>
      </w:r>
      <w:r>
        <w:br/>
        <w:t>SITE ID: 37538</w:t>
      </w:r>
      <w:r>
        <w:br/>
      </w:r>
      <w:r>
        <w:br/>
      </w:r>
      <w:r>
        <w:br/>
        <w:t>**** 406 BEACON ENCODED POSITION UPDATE ****</w:t>
      </w:r>
      <w:r>
        <w:br/>
      </w:r>
      <w:r>
        <w:br/>
        <w:t>BEACON ID: 2DD26 0409A 3FDFF      SITE ID: 37538</w:t>
      </w:r>
      <w:r>
        <w:br/>
      </w:r>
      <w:r>
        <w:br/>
        <w:t>**** DETECTION TIME AND POSITIONS FOR THE BEACON ****</w:t>
      </w:r>
      <w:r>
        <w:br/>
      </w:r>
      <w:r>
        <w:br/>
        <w:t>N/A  N/A E  37 40.00N 097 26.33W 27 150035 JUL G16 001 MD1    AFRCC</w:t>
      </w:r>
      <w:r>
        <w:br/>
      </w:r>
      <w:r>
        <w:br/>
        <w:t>DETECTION FREQUENCY: 406.0232 MHZ</w:t>
      </w:r>
      <w:r>
        <w:br/>
      </w:r>
      <w:r>
        <w:br/>
        <w:t>**** BEACON ID CONTAINS THE FOLLOWING ENCODED INFORMATION ****</w:t>
      </w:r>
      <w:r>
        <w:br/>
      </w:r>
      <w:r>
        <w:br/>
        <w:t>COUNTRY     : USA              BEACON TYPE: ELTDT A/C ADDRESS</w:t>
      </w:r>
      <w:r>
        <w:br/>
        <w:t>COUNTRY CODE: 366              CRAFT ID   :                SPECIFIC BEACON:</w:t>
      </w:r>
      <w:r>
        <w:br/>
        <w:t>MANUFACTURER:                  MODEL      :</w:t>
      </w:r>
      <w:r>
        <w:br/>
        <w:t>POSITION DEVICE: NIL           POSITION RESOLUTION: 4 SECONDS</w:t>
      </w:r>
      <w:r>
        <w:br/>
        <w:t>4-40</w:t>
      </w:r>
      <w:r>
        <w:br/>
        <w:t>ACTIVATION TYPE: MANUAL</w:t>
      </w:r>
      <w:r>
        <w:br/>
        <w:t>AIRCRAFT OPERATOR DESIGNATOR: BBA</w:t>
      </w:r>
      <w:r>
        <w:br/>
        <w:t>AIRCRAFT 24 BIT ADDRESS ASSIGNED TO CANADA</w:t>
      </w:r>
      <w:r>
        <w:br/>
      </w:r>
      <w:r>
        <w:br/>
        <w:t>ALTITUDE OF GNSS LOCATION:</w:t>
      </w:r>
      <w:r>
        <w:br/>
        <w:t>UPDATE TIME WITHIN 0 - 2 SECONDS OF DETECTION TIME</w:t>
      </w:r>
      <w:r>
        <w:br/>
      </w:r>
      <w:r>
        <w:br/>
      </w:r>
      <w:r>
        <w:br/>
        <w:t>**** BEACON REGISTRATION DATABASE INFORMATION ****</w:t>
      </w:r>
      <w:r>
        <w:br/>
      </w:r>
      <w:r>
        <w:br/>
        <w:t>REGISTRATION INFORMATION IS NOT AVAILABLE IN THE USMCC DATABASE</w:t>
      </w:r>
      <w:r>
        <w:br/>
      </w:r>
      <w:r>
        <w:br/>
        <w:t>**** SUPPORTING INFORMATION ****</w:t>
      </w:r>
      <w:r>
        <w:br/>
      </w:r>
      <w:r>
        <w:br/>
        <w:t>USMCC PROCESSING TIME: 27 1500 JUL</w:t>
      </w:r>
      <w:r>
        <w:br/>
      </w:r>
      <w:r>
        <w:br/>
      </w:r>
      <w:r>
        <w:lastRenderedPageBreak/>
        <w:t>THIS ALERT MESSAGE IS BEING SENT TO:</w:t>
      </w:r>
      <w:r>
        <w:br/>
      </w:r>
      <w:r>
        <w:br/>
        <w:t>ALERT MESSAGES FOR THIS SIGNAL PREVIOUSLY SENT TO:</w:t>
      </w:r>
      <w:r>
        <w:br/>
      </w:r>
      <w:r>
        <w:br/>
        <w:t>PREVIOUS MESSAGE INFORMATION:</w:t>
      </w:r>
      <w:r>
        <w:br/>
      </w:r>
      <w:r>
        <w:br/>
        <w:t>N/A  N/A E  37 30.00N 097 30.00W 27 150030 JUL G16 001 MD1    AFRCC</w:t>
      </w:r>
      <w:r>
        <w:br/>
        <w:t>N/A  N/A E  37 40.00N 097 26.33W 27 150025 JUL G17 001 MD2    AFRCC</w:t>
      </w:r>
      <w:r>
        <w:br/>
        <w:t>N/A  N/A E  37 40.00N 097 26.33W 27 150015 JUL G17 001 MD2    AFRCC</w:t>
      </w:r>
      <w:r>
        <w:br/>
        <w:t>N/A  N/A E  37 40.00N 097 26.33W 27 150005 JUL G17 001 MD2    AFRCC</w:t>
      </w:r>
      <w:r>
        <w:br/>
        <w:t>N/A  N/A E  37 30.00N 097 30.00W 27 150010 JUL G16 001 MD1    AFRCC</w:t>
      </w:r>
      <w:r>
        <w:br/>
      </w:r>
      <w:r>
        <w:br/>
        <w:t>QQQQ</w:t>
      </w:r>
      <w:r>
        <w:br/>
        <w:t>/LASSIT</w:t>
      </w:r>
      <w:r>
        <w:br/>
        <w:t>/ENDMSG</w:t>
      </w:r>
      <w:r>
        <w:br/>
      </w:r>
      <w:r>
        <w:br/>
      </w:r>
      <w:r>
        <w:br/>
      </w:r>
    </w:p>
    <w:p w14:paraId="670F730C" w14:textId="40589F47" w:rsidR="00171CE0" w:rsidRDefault="00000000">
      <w:pPr>
        <w:pStyle w:val="Heading2"/>
      </w:pPr>
      <w:r>
        <w:t>Encoded Position Update (SIT 179) – Position Confirmed</w:t>
      </w:r>
    </w:p>
    <w:p w14:paraId="56BD80C1" w14:textId="77777777" w:rsidR="00171CE0" w:rsidRDefault="00000000">
      <w:r>
        <w:br/>
        <w:t>/22190 00000/3660/22 190 0405</w:t>
      </w:r>
      <w:r>
        <w:br/>
        <w:t>/179/366S</w:t>
      </w:r>
      <w:r>
        <w:br/>
      </w:r>
      <w:r>
        <w:br/>
        <w:t>**** 406 BEACON ENCODED POSITION UPDATE ****</w:t>
      </w:r>
      <w:r>
        <w:br/>
      </w:r>
      <w:r>
        <w:br/>
        <w:t>BEACON ID: 2DCE7 03C2C FFBFF      SITE ID: 98457</w:t>
      </w:r>
      <w:r>
        <w:br/>
      </w:r>
      <w:r>
        <w:br/>
        <w:t>**** MCC REFERENCE POSITION ****</w:t>
      </w:r>
      <w:r>
        <w:br/>
      </w:r>
      <w:r>
        <w:br/>
        <w:t>40 36.0N 115 25.4W  000.3 HRS  AFRCC</w:t>
      </w:r>
      <w:r>
        <w:br/>
      </w:r>
      <w:r>
        <w:br/>
        <w:t>*****************  NEW ALERT INFORMATION  ****************</w:t>
      </w:r>
      <w:r>
        <w:br/>
      </w:r>
      <w:r>
        <w:br/>
        <w:t>PROB EE SOL LATITUDE  LONGITUDE  DETECT TIME   SAT NUM SOURCE</w:t>
      </w:r>
      <w:r>
        <w:br/>
        <w:t>N/A  N/A E  40 34.93N 115 22.87W 09 040324 JUL MEO 002 HI-MEO</w:t>
      </w:r>
      <w:r>
        <w:br/>
      </w:r>
      <w:r>
        <w:br/>
        <w:t>DETECTION FREQUENCY: 406.0272 MHZ</w:t>
      </w:r>
      <w:r>
        <w:br/>
        <w:t>FIRST DETECT TIME: 09 040324 JUL</w:t>
      </w:r>
      <w:r>
        <w:br/>
      </w:r>
      <w:r>
        <w:br/>
        <w:t>**** BEACON ID CONTAINS THE FOLLOWING ENCODED INFORMATION ****</w:t>
      </w:r>
      <w:r>
        <w:br/>
      </w:r>
      <w:r>
        <w:br/>
        <w:t>COUNTRY CODE: 366              CRAFT ID   :                SPECIFIC BEACON:</w:t>
      </w:r>
      <w:r>
        <w:br/>
      </w:r>
      <w:r>
        <w:lastRenderedPageBreak/>
        <w:t>MANUFACTURER: TAC 224          MODEL      :</w:t>
      </w:r>
      <w:r>
        <w:br/>
        <w:t>SERIAL NUM  : 7702             HOMING     : 121.5</w:t>
      </w:r>
      <w:r>
        <w:br/>
        <w:t>POSITION DEVICE: INTERNAL      POSITION RESOLUTION: 4 SECONDS</w:t>
      </w:r>
      <w:r>
        <w:br/>
      </w:r>
      <w:r>
        <w:br/>
      </w:r>
      <w:r>
        <w:br/>
        <w:t>**** SUPPORTING INFORMATION ****</w:t>
      </w:r>
      <w:r>
        <w:br/>
      </w:r>
      <w:r>
        <w:br/>
        <w:t>USMCC PROCESSING TIME: 09 0405 JUL</w:t>
      </w:r>
      <w:r>
        <w:br/>
      </w:r>
      <w:r>
        <w:br/>
        <w:t>THIS ALERT MESSAGE IS BEING SENT TO:</w:t>
      </w:r>
      <w:r>
        <w:br/>
        <w:t>AFRCC</w:t>
      </w:r>
      <w:r>
        <w:br/>
      </w:r>
      <w:r>
        <w:br/>
        <w:t>ALERT MESSAGES FOR THIS SIGNAL PREVIOUSLY SENT TO:</w:t>
      </w:r>
      <w:r>
        <w:br/>
        <w:t>AFRCC</w:t>
      </w:r>
      <w:r>
        <w:br/>
      </w:r>
      <w:r>
        <w:br/>
        <w:t>PREVIOUS MESSAGE INFORMATION:</w:t>
      </w:r>
      <w:r>
        <w:br/>
      </w:r>
      <w:r>
        <w:br/>
        <w:t>PROB EE SOL LATITUDE  LONGITUDE  DETECT TIME   SAT NUM SOURCE</w:t>
      </w:r>
      <w:r>
        <w:br/>
        <w:t>N/A  003 D  40 34.9N  115 22.8W  09 034912 JUL MEO 005 FL-MEO</w:t>
      </w:r>
      <w:r>
        <w:br/>
        <w:t>N/A  N/A E  40 34.87N 115 22.93W 09 034912 JUL MEO 005 FL-MEO</w:t>
      </w:r>
      <w:r>
        <w:br/>
      </w:r>
      <w:r>
        <w:br/>
        <w:t>QQQQ</w:t>
      </w:r>
      <w:r>
        <w:br/>
        <w:t>/LASSIT</w:t>
      </w:r>
      <w:r>
        <w:br/>
        <w:t>/ENDMSG</w:t>
      </w:r>
    </w:p>
    <w:sectPr w:rsidR="00171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5471">
    <w:abstractNumId w:val="8"/>
  </w:num>
  <w:num w:numId="2" w16cid:durableId="125706967">
    <w:abstractNumId w:val="6"/>
  </w:num>
  <w:num w:numId="3" w16cid:durableId="1233465671">
    <w:abstractNumId w:val="5"/>
  </w:num>
  <w:num w:numId="4" w16cid:durableId="1840804160">
    <w:abstractNumId w:val="4"/>
  </w:num>
  <w:num w:numId="5" w16cid:durableId="1137142488">
    <w:abstractNumId w:val="7"/>
  </w:num>
  <w:num w:numId="6" w16cid:durableId="562907755">
    <w:abstractNumId w:val="3"/>
  </w:num>
  <w:num w:numId="7" w16cid:durableId="1430272265">
    <w:abstractNumId w:val="2"/>
  </w:num>
  <w:num w:numId="8" w16cid:durableId="1936131731">
    <w:abstractNumId w:val="1"/>
  </w:num>
  <w:num w:numId="9" w16cid:durableId="43502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1CE0"/>
    <w:rsid w:val="00294A78"/>
    <w:rsid w:val="0029639D"/>
    <w:rsid w:val="00326F90"/>
    <w:rsid w:val="0056476C"/>
    <w:rsid w:val="005D639C"/>
    <w:rsid w:val="00695A69"/>
    <w:rsid w:val="00695E3C"/>
    <w:rsid w:val="00776550"/>
    <w:rsid w:val="008260CF"/>
    <w:rsid w:val="00865DFF"/>
    <w:rsid w:val="008B6E46"/>
    <w:rsid w:val="00936472"/>
    <w:rsid w:val="00941487"/>
    <w:rsid w:val="00AA1D8D"/>
    <w:rsid w:val="00B47730"/>
    <w:rsid w:val="00C679C2"/>
    <w:rsid w:val="00CB0664"/>
    <w:rsid w:val="00F37D40"/>
    <w:rsid w:val="00FC693F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6FA85"/>
  <w14:defaultImageDpi w14:val="300"/>
  <w15:docId w15:val="{7EDE74C3-3093-41EC-93AC-9768CDD8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36</Pages>
  <Words>5205</Words>
  <Characters>29670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Gregory Higgins</cp:lastModifiedBy>
  <cp:revision>14</cp:revision>
  <dcterms:created xsi:type="dcterms:W3CDTF">2025-02-26T04:52:00Z</dcterms:created>
  <dcterms:modified xsi:type="dcterms:W3CDTF">2025-02-26T05:30:00Z</dcterms:modified>
  <cp:category/>
</cp:coreProperties>
</file>