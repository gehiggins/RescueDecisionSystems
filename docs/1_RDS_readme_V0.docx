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B414" w14:textId="01B502E9" w:rsidR="00607BBB" w:rsidRPr="00607BBB" w:rsidRDefault="00607BBB" w:rsidP="00607BBB">
      <w:pPr>
        <w:pStyle w:val="Heading1"/>
      </w:pPr>
      <w:r>
        <w:t>Rescue Decision Systems – ReadMe</w:t>
      </w:r>
    </w:p>
    <w:p w14:paraId="361A7548" w14:textId="77777777" w:rsidR="00B778D9" w:rsidRDefault="00607BBB">
      <w:pPr>
        <w:pStyle w:val="Heading2"/>
      </w:pPr>
      <w:r>
        <w:t>O</w:t>
      </w:r>
      <w:r>
        <w:t>verview</w:t>
      </w:r>
    </w:p>
    <w:p w14:paraId="30122033" w14:textId="77777777" w:rsidR="00B778D9" w:rsidRDefault="00607BBB">
      <w:r>
        <w:t xml:space="preserve">Rescue Decision Systems (RDS) is a machine-learning and GIS-driven platform designed to assist search and rescue (SAR) coordinators in evaluating SARSAT distress alerts. The system integrates historical data, </w:t>
      </w:r>
      <w:r>
        <w:t>real-time weather, and vessel tracking to improve decision-making and reduce false alarms.</w:t>
      </w:r>
    </w:p>
    <w:p w14:paraId="426A2496" w14:textId="77777777" w:rsidR="00B778D9" w:rsidRDefault="00607BBB">
      <w:pPr>
        <w:pStyle w:val="Heading2"/>
      </w:pPr>
      <w:r>
        <w:t>Key Features</w:t>
      </w:r>
    </w:p>
    <w:p w14:paraId="7D0A6315" w14:textId="77777777" w:rsidR="00B778D9" w:rsidRDefault="00607BBB">
      <w:r>
        <w:t>- GIS Mapping &amp; Weather Analysis: Visualizes SARSAT alerts, interpolated weather data, and satellite ground tracks.</w:t>
      </w:r>
    </w:p>
    <w:p w14:paraId="12881F9B" w14:textId="77777777" w:rsidR="00B778D9" w:rsidRDefault="00607BBB">
      <w:r>
        <w:t>- Machine Learning (ML) Alert Analysis: Predicts the probability of an alert being an actual distress case.</w:t>
      </w:r>
    </w:p>
    <w:p w14:paraId="0B314445" w14:textId="77777777" w:rsidR="00B778D9" w:rsidRDefault="00607BBB">
      <w:r>
        <w:t>- Vessel &amp; Aircraft Tracking: Assesses distress scenarios based on ship routes, time at sea, and environmental factors.</w:t>
      </w:r>
    </w:p>
    <w:p w14:paraId="7C14BF10" w14:textId="77777777" w:rsidR="00B778D9" w:rsidRDefault="00607BBB">
      <w:r>
        <w:t>- International Collaboration: Enables SAR teams to share active cases securely.</w:t>
      </w:r>
    </w:p>
    <w:p w14:paraId="42F2CB43" w14:textId="77777777" w:rsidR="00B778D9" w:rsidRDefault="00607BBB">
      <w:r>
        <w:t>- User Authentication &amp; Access Control: Restricts access to authorized users based on permissions.</w:t>
      </w:r>
    </w:p>
    <w:p w14:paraId="776CAC51" w14:textId="77777777" w:rsidR="00B778D9" w:rsidRDefault="00607BBB">
      <w:r>
        <w:t>- Dual Alert Location Handling: Supports analysis and visualization of both 'A' and 'B' locations for alerts, ensuring coverage for multiple RCC areas of responsibility (AORs).</w:t>
      </w:r>
    </w:p>
    <w:p w14:paraId="1F1B9D9B" w14:textId="77777777" w:rsidR="00B778D9" w:rsidRDefault="00607BBB">
      <w:r>
        <w:t>- Range Ring Visualization: Uses position resolution (accuracy) to generate range rings around alert locations for better spatial awareness.</w:t>
      </w:r>
    </w:p>
    <w:p w14:paraId="017A18A8" w14:textId="77777777" w:rsidR="00B778D9" w:rsidRDefault="00607BBB">
      <w:r>
        <w:t>- Consistent Measurement Units: Displays distances in meters and feet, and temperatures in Fahrenheit and Celsius for user clarity.</w:t>
      </w:r>
    </w:p>
    <w:p w14:paraId="4410943C" w14:textId="77777777" w:rsidR="00B778D9" w:rsidRDefault="00607BBB">
      <w:pPr>
        <w:pStyle w:val="Heading2"/>
      </w:pPr>
      <w:r>
        <w:t>Development Roadmap</w:t>
      </w:r>
    </w:p>
    <w:p w14:paraId="4B13AC45" w14:textId="77777777" w:rsidR="00B778D9" w:rsidRDefault="00607BBB">
      <w:pPr>
        <w:pStyle w:val="Heading3"/>
      </w:pPr>
      <w:r>
        <w:t>Phase 1: GIS &amp; Weather Integration</w:t>
      </w:r>
    </w:p>
    <w:p w14:paraId="4CC4BCA4" w14:textId="77777777" w:rsidR="00B778D9" w:rsidRDefault="00607BBB">
      <w:r>
        <w:t>- Develop local GIS visualization of alerts.</w:t>
      </w:r>
    </w:p>
    <w:p w14:paraId="3285B6CC" w14:textId="77777777" w:rsidR="00B778D9" w:rsidRDefault="00607BBB">
      <w:r>
        <w:t>- Incorporate real-time weather data.</w:t>
      </w:r>
    </w:p>
    <w:p w14:paraId="4EC27412" w14:textId="77777777" w:rsidR="00B778D9" w:rsidRDefault="00607BBB">
      <w:r>
        <w:t>- Deploy to DigitalOcean.</w:t>
      </w:r>
    </w:p>
    <w:p w14:paraId="14EBA6B7" w14:textId="77777777" w:rsidR="00B778D9" w:rsidRDefault="00607BBB">
      <w:pPr>
        <w:pStyle w:val="Heading3"/>
      </w:pPr>
      <w:r>
        <w:t>Phase 2: Machine Learning Implementation</w:t>
      </w:r>
    </w:p>
    <w:p w14:paraId="2F677B98" w14:textId="77777777" w:rsidR="00B778D9" w:rsidRDefault="00607BBB">
      <w:r>
        <w:t>- Train an initial ML model for distress likelihood prediction.</w:t>
      </w:r>
    </w:p>
    <w:p w14:paraId="2FFD4A24" w14:textId="77777777" w:rsidR="00B778D9" w:rsidRDefault="00607BBB">
      <w:r>
        <w:t>- Store structured SARSAT alert data in SQL.</w:t>
      </w:r>
    </w:p>
    <w:p w14:paraId="23120B57" w14:textId="77777777" w:rsidR="00B778D9" w:rsidRDefault="00607BBB">
      <w:r>
        <w:lastRenderedPageBreak/>
        <w:t>- Deploy updates to the server.</w:t>
      </w:r>
    </w:p>
    <w:p w14:paraId="0649CE4B" w14:textId="77777777" w:rsidR="00B778D9" w:rsidRDefault="00607BBB">
      <w:pPr>
        <w:pStyle w:val="Heading3"/>
      </w:pPr>
      <w:r>
        <w:t>Phase 3: Distress Scenario Modeling</w:t>
      </w:r>
    </w:p>
    <w:p w14:paraId="587BC3E0" w14:textId="77777777" w:rsidR="00B778D9" w:rsidRDefault="00607BBB">
      <w:r>
        <w:t>- Integrate vessel and aircraft tracking.</w:t>
      </w:r>
    </w:p>
    <w:p w14:paraId="1F163DCC" w14:textId="77777777" w:rsidR="00B778D9" w:rsidRDefault="00607BBB">
      <w:r>
        <w:t>- Estimate weather impact along the distress route.</w:t>
      </w:r>
    </w:p>
    <w:p w14:paraId="334D7149" w14:textId="77777777" w:rsidR="00B778D9" w:rsidRDefault="00607BBB">
      <w:r>
        <w:t>- Improve ML predictions based on travel patterns.</w:t>
      </w:r>
    </w:p>
    <w:p w14:paraId="3CFFBD82" w14:textId="77777777" w:rsidR="00B778D9" w:rsidRDefault="00607BBB">
      <w:pPr>
        <w:pStyle w:val="Heading3"/>
      </w:pPr>
      <w:r>
        <w:t>Phase 4: Advanced Weather Data &amp; Web Scraping</w:t>
      </w:r>
    </w:p>
    <w:p w14:paraId="3A1602B6" w14:textId="77777777" w:rsidR="00B778D9" w:rsidRDefault="00607BBB">
      <w:r>
        <w:t>- Fetch high-resolution forecasts from external sources.</w:t>
      </w:r>
    </w:p>
    <w:p w14:paraId="7972DBD4" w14:textId="77777777" w:rsidR="00B778D9" w:rsidRDefault="00607BBB">
      <w:r>
        <w:t>- Optimize predictive analysis.</w:t>
      </w:r>
    </w:p>
    <w:p w14:paraId="46683A71" w14:textId="77777777" w:rsidR="00B778D9" w:rsidRDefault="00607BBB">
      <w:r>
        <w:t>- Deploy additional features.</w:t>
      </w:r>
    </w:p>
    <w:p w14:paraId="2796E695" w14:textId="77777777" w:rsidR="00B778D9" w:rsidRDefault="00607BBB">
      <w:pPr>
        <w:pStyle w:val="Heading3"/>
      </w:pPr>
      <w:r>
        <w:t xml:space="preserve">Phase 5: </w:t>
      </w:r>
      <w:r>
        <w:t>Expansion to Canada &amp; Mexico</w:t>
      </w:r>
    </w:p>
    <w:p w14:paraId="63189A53" w14:textId="77777777" w:rsidR="00B778D9" w:rsidRDefault="00607BBB">
      <w:r>
        <w:t>- Adapt system for cross-border SAR operations.</w:t>
      </w:r>
    </w:p>
    <w:p w14:paraId="41E544D5" w14:textId="77777777" w:rsidR="00B778D9" w:rsidRDefault="00607BBB">
      <w:r>
        <w:t>- Ensure compatibility with RCC message formats.</w:t>
      </w:r>
    </w:p>
    <w:p w14:paraId="138E81B0" w14:textId="77777777" w:rsidR="00B778D9" w:rsidRDefault="00607BBB">
      <w:r>
        <w:t>- Deploy updates for international users.</w:t>
      </w:r>
    </w:p>
    <w:p w14:paraId="5D11FC66" w14:textId="77777777" w:rsidR="00B778D9" w:rsidRDefault="00607BBB">
      <w:pPr>
        <w:pStyle w:val="Heading2"/>
      </w:pPr>
      <w:r>
        <w:t>Installation &amp; Setup</w:t>
      </w:r>
    </w:p>
    <w:p w14:paraId="160CCF7E" w14:textId="77777777" w:rsidR="00B778D9" w:rsidRDefault="00607BBB">
      <w:pPr>
        <w:pStyle w:val="Heading3"/>
      </w:pPr>
      <w:r>
        <w:t>Requirements</w:t>
      </w:r>
    </w:p>
    <w:p w14:paraId="0480C09C" w14:textId="77777777" w:rsidR="00B778D9" w:rsidRDefault="00607BBB">
      <w:r>
        <w:t>- Python 3.8+</w:t>
      </w:r>
    </w:p>
    <w:p w14:paraId="5A69DE1D" w14:textId="77777777" w:rsidR="00B778D9" w:rsidRDefault="00607BBB">
      <w:r>
        <w:t>- PostgreSQL 13+</w:t>
      </w:r>
    </w:p>
    <w:p w14:paraId="2A7AD647" w14:textId="77777777" w:rsidR="00B778D9" w:rsidRDefault="00607BBB">
      <w:r>
        <w:t>- Flask &amp; Flask-Login</w:t>
      </w:r>
    </w:p>
    <w:p w14:paraId="457B302B" w14:textId="77777777" w:rsidR="00B778D9" w:rsidRDefault="00607BBB">
      <w:r>
        <w:t>- Pandas, NumPy, SciKit-Learn</w:t>
      </w:r>
    </w:p>
    <w:p w14:paraId="21F3BB50" w14:textId="77777777" w:rsidR="00B778D9" w:rsidRDefault="00607BBB">
      <w:r>
        <w:t>- DigitalOcean (or similar VPS for hosting)</w:t>
      </w:r>
    </w:p>
    <w:p w14:paraId="1E65AFCD" w14:textId="77777777" w:rsidR="00B778D9" w:rsidRDefault="00607BBB">
      <w:pPr>
        <w:pStyle w:val="Heading3"/>
      </w:pPr>
      <w:r>
        <w:t>Local Setup</w:t>
      </w:r>
    </w:p>
    <w:p w14:paraId="3E1606BE" w14:textId="77777777" w:rsidR="00B778D9" w:rsidRDefault="00607BBB">
      <w:r>
        <w:t>Clone the repository and install dependencies:</w:t>
      </w:r>
    </w:p>
    <w:p w14:paraId="6E0D747F" w14:textId="77777777" w:rsidR="00B778D9" w:rsidRDefault="00607BBB">
      <w:r>
        <w:t>```bash</w:t>
      </w:r>
      <w:r>
        <w:br/>
        <w:t>git clone https://github.com/your-repo/RDSwebsite.git</w:t>
      </w:r>
      <w:r>
        <w:br/>
        <w:t>cd RDSwebsite</w:t>
      </w:r>
      <w:r>
        <w:br/>
        <w:t>pip install -e .</w:t>
      </w:r>
      <w:r>
        <w:br/>
        <w:t>flask run</w:t>
      </w:r>
      <w:r>
        <w:br/>
        <w:t>```</w:t>
      </w:r>
    </w:p>
    <w:p w14:paraId="153B254C" w14:textId="77777777" w:rsidR="00B778D9" w:rsidRDefault="00607BBB">
      <w:pPr>
        <w:pStyle w:val="Heading2"/>
      </w:pPr>
      <w:r>
        <w:t>Deployment</w:t>
      </w:r>
    </w:p>
    <w:p w14:paraId="1912A383" w14:textId="77777777" w:rsidR="00B778D9" w:rsidRDefault="00607BBB">
      <w:r>
        <w:t>Push changes to GitHub.</w:t>
      </w:r>
    </w:p>
    <w:p w14:paraId="7B179654" w14:textId="77777777" w:rsidR="00B778D9" w:rsidRDefault="00607BBB">
      <w:r>
        <w:lastRenderedPageBreak/>
        <w:t>SSH into the DigitalOcean droplet:</w:t>
      </w:r>
    </w:p>
    <w:p w14:paraId="52EF0821" w14:textId="77777777" w:rsidR="00B778D9" w:rsidRDefault="00607BBB">
      <w:r>
        <w:t>```bash</w:t>
      </w:r>
      <w:r>
        <w:br/>
        <w:t>ssh user@server-ip</w:t>
      </w:r>
      <w:r>
        <w:br/>
        <w:t>cd /path/to/app</w:t>
      </w:r>
      <w:r>
        <w:br/>
        <w:t>git pull origin main</w:t>
      </w:r>
      <w:r>
        <w:br/>
        <w:t>systemctl restart gunicorn</w:t>
      </w:r>
      <w:r>
        <w:br/>
        <w:t>```</w:t>
      </w:r>
    </w:p>
    <w:p w14:paraId="3717BE51" w14:textId="77777777" w:rsidR="00B778D9" w:rsidRDefault="00607BBB">
      <w:r>
        <w:t>Verify web interface is updated.</w:t>
      </w:r>
    </w:p>
    <w:p w14:paraId="24ED0B95" w14:textId="77777777" w:rsidR="00B778D9" w:rsidRDefault="00607BBB">
      <w:pPr>
        <w:pStyle w:val="Heading2"/>
      </w:pPr>
      <w:r>
        <w:t>Contributing</w:t>
      </w:r>
    </w:p>
    <w:p w14:paraId="34E22B05" w14:textId="77777777" w:rsidR="00B778D9" w:rsidRDefault="00607BBB">
      <w:r>
        <w:t>We welcome contributions! To get involved:</w:t>
      </w:r>
      <w:r>
        <w:br/>
        <w:t>1. Fork the repository.</w:t>
      </w:r>
      <w:r>
        <w:br/>
        <w:t>2. Create a feature branch.</w:t>
      </w:r>
      <w:r>
        <w:br/>
        <w:t>3. Submit a pull request with clear documentation.</w:t>
      </w:r>
    </w:p>
    <w:p w14:paraId="63993B20" w14:textId="77777777" w:rsidR="00B778D9" w:rsidRDefault="00607BBB">
      <w:pPr>
        <w:pStyle w:val="Heading2"/>
      </w:pPr>
      <w:r>
        <w:t>License</w:t>
      </w:r>
    </w:p>
    <w:p w14:paraId="087E3270" w14:textId="77777777" w:rsidR="00B778D9" w:rsidRDefault="00607BBB">
      <w:r>
        <w:t>MIT License. See `LICENSE.md` for details.</w:t>
      </w:r>
    </w:p>
    <w:sectPr w:rsidR="00B778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080471">
    <w:abstractNumId w:val="8"/>
  </w:num>
  <w:num w:numId="2" w16cid:durableId="2083139349">
    <w:abstractNumId w:val="6"/>
  </w:num>
  <w:num w:numId="3" w16cid:durableId="1079015219">
    <w:abstractNumId w:val="5"/>
  </w:num>
  <w:num w:numId="4" w16cid:durableId="1987584911">
    <w:abstractNumId w:val="4"/>
  </w:num>
  <w:num w:numId="5" w16cid:durableId="582955389">
    <w:abstractNumId w:val="7"/>
  </w:num>
  <w:num w:numId="6" w16cid:durableId="97454336">
    <w:abstractNumId w:val="3"/>
  </w:num>
  <w:num w:numId="7" w16cid:durableId="897086286">
    <w:abstractNumId w:val="2"/>
  </w:num>
  <w:num w:numId="8" w16cid:durableId="1875118161">
    <w:abstractNumId w:val="1"/>
  </w:num>
  <w:num w:numId="9" w16cid:durableId="73787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BBB"/>
    <w:rsid w:val="00A958D6"/>
    <w:rsid w:val="00AA1D8D"/>
    <w:rsid w:val="00B47730"/>
    <w:rsid w:val="00B778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BDAA5EE-1F87-4A54-A930-D42923D1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Gregory Higgins</cp:lastModifiedBy>
  <cp:revision>2</cp:revision>
  <dcterms:created xsi:type="dcterms:W3CDTF">2013-12-23T23:15:00Z</dcterms:created>
  <dcterms:modified xsi:type="dcterms:W3CDTF">2025-02-26T23:52:00Z</dcterms:modified>
  <cp:category/>
</cp:coreProperties>
</file>